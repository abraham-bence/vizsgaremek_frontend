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4CD7E" w14:textId="77777777" w:rsidR="00946B2B" w:rsidRDefault="651F7193">
      <w:pPr>
        <w:pStyle w:val="Cm"/>
      </w:pPr>
      <w:r>
        <w:t>Frontend Felhasználói Dokumentáció</w:t>
      </w:r>
    </w:p>
    <w:p w14:paraId="144681B2" w14:textId="77777777" w:rsidR="00946B2B" w:rsidRDefault="00787396">
      <w:pPr>
        <w:pStyle w:val="Cmsor1"/>
      </w:pPr>
      <w:r>
        <w:t>Projekt neve:</w:t>
      </w:r>
    </w:p>
    <w:p w14:paraId="3EDF9EC2" w14:textId="77777777" w:rsidR="00946B2B" w:rsidRDefault="651F7193">
      <w:r>
        <w:t>Vizsgaremek Frontend</w:t>
      </w:r>
    </w:p>
    <w:p w14:paraId="171CA62F" w14:textId="77777777" w:rsidR="00946B2B" w:rsidRDefault="651F7193">
      <w:pPr>
        <w:pStyle w:val="Cmsor1"/>
      </w:pPr>
      <w:r>
        <w:t>Áttekintés</w:t>
      </w:r>
    </w:p>
    <w:p w14:paraId="471A7124" w14:textId="27F9AD9C" w:rsidR="00946B2B" w:rsidRDefault="651F7193">
      <w:r>
        <w:t>Ez egy böngészőben futó webalkalmazás</w:t>
      </w:r>
      <w:r w:rsidR="00AB4F7E">
        <w:t xml:space="preserve">. </w:t>
      </w:r>
      <w:r>
        <w:t>Célja számítógép alkatrészek eladása és böngészése.</w:t>
      </w:r>
    </w:p>
    <w:p w14:paraId="02F1DD7B" w14:textId="308496C9" w:rsidR="45DE7BE5" w:rsidRDefault="45DE7BE5" w:rsidP="651F7193">
      <w:pPr>
        <w:pStyle w:val="Cmsor1"/>
      </w:pPr>
      <w:r>
        <w:t>Funkciók</w:t>
      </w:r>
    </w:p>
    <w:p w14:paraId="0009785E" w14:textId="2C90044A" w:rsidR="45DE7BE5" w:rsidRDefault="45DE7BE5" w:rsidP="651F7193">
      <w:pPr>
        <w:pStyle w:val="Listaszerbekezds"/>
        <w:numPr>
          <w:ilvl w:val="0"/>
          <w:numId w:val="16"/>
        </w:numPr>
      </w:pPr>
      <w:r>
        <w:t>Termékek keresése/szűrése</w:t>
      </w:r>
    </w:p>
    <w:p w14:paraId="3D489536" w14:textId="218A27C5" w:rsidR="45DE7BE5" w:rsidRDefault="45DE7BE5" w:rsidP="651F7193">
      <w:pPr>
        <w:pStyle w:val="Listaszerbekezds"/>
        <w:numPr>
          <w:ilvl w:val="0"/>
          <w:numId w:val="16"/>
        </w:numPr>
      </w:pPr>
      <w:r w:rsidRPr="651F7193">
        <w:t>Termékek felvétele kedvencek listára</w:t>
      </w:r>
    </w:p>
    <w:p w14:paraId="13692771" w14:textId="26F14A1F" w:rsidR="45DE7BE5" w:rsidRDefault="45DE7BE5" w:rsidP="651F7193">
      <w:pPr>
        <w:pStyle w:val="Listaszerbekezds"/>
        <w:numPr>
          <w:ilvl w:val="0"/>
          <w:numId w:val="16"/>
        </w:numPr>
      </w:pPr>
      <w:r w:rsidRPr="651F7193">
        <w:t>Termékek hozzáadása a kosárhoz</w:t>
      </w:r>
    </w:p>
    <w:p w14:paraId="7E71931A" w14:textId="001B987D" w:rsidR="45DE7BE5" w:rsidRDefault="45DE7BE5" w:rsidP="651F7193">
      <w:pPr>
        <w:pStyle w:val="Listaszerbekezds"/>
        <w:numPr>
          <w:ilvl w:val="0"/>
          <w:numId w:val="16"/>
        </w:numPr>
      </w:pPr>
      <w:r w:rsidRPr="651F7193">
        <w:t>Termékek megrendelése</w:t>
      </w:r>
    </w:p>
    <w:p w14:paraId="5372FBBE" w14:textId="4D117D4F" w:rsidR="45DE7BE5" w:rsidRDefault="45DE7BE5" w:rsidP="651F7193">
      <w:pPr>
        <w:pStyle w:val="Listaszerbekezds"/>
        <w:numPr>
          <w:ilvl w:val="0"/>
          <w:numId w:val="16"/>
        </w:numPr>
      </w:pPr>
      <w:r w:rsidRPr="651F7193">
        <w:t>Regisztráció</w:t>
      </w:r>
    </w:p>
    <w:p w14:paraId="673ED85F" w14:textId="09EB37FC" w:rsidR="45DE7BE5" w:rsidRDefault="45DE7BE5" w:rsidP="651F7193">
      <w:pPr>
        <w:pStyle w:val="Listaszerbekezds"/>
        <w:numPr>
          <w:ilvl w:val="0"/>
          <w:numId w:val="16"/>
        </w:numPr>
      </w:pPr>
      <w:r w:rsidRPr="651F7193">
        <w:t xml:space="preserve">Bejelentkezés </w:t>
      </w:r>
    </w:p>
    <w:p w14:paraId="27F57189" w14:textId="2EE68318" w:rsidR="45DE7BE5" w:rsidRDefault="45DE7BE5" w:rsidP="651F7193">
      <w:pPr>
        <w:pStyle w:val="Listaszerbekezds"/>
        <w:numPr>
          <w:ilvl w:val="1"/>
          <w:numId w:val="16"/>
        </w:numPr>
      </w:pPr>
      <w:r w:rsidRPr="651F7193">
        <w:t>Saját profil megtekintése</w:t>
      </w:r>
    </w:p>
    <w:p w14:paraId="04F866DB" w14:textId="1CAABFE5" w:rsidR="45DE7BE5" w:rsidRDefault="45DE7BE5" w:rsidP="651F7193">
      <w:pPr>
        <w:pStyle w:val="Listaszerbekezds"/>
        <w:numPr>
          <w:ilvl w:val="1"/>
          <w:numId w:val="16"/>
        </w:numPr>
      </w:pPr>
      <w:r w:rsidRPr="651F7193">
        <w:t>Profil szerke</w:t>
      </w:r>
      <w:r w:rsidR="01E781AB" w:rsidRPr="651F7193">
        <w:t>s</w:t>
      </w:r>
      <w:r w:rsidRPr="651F7193">
        <w:t>ztése</w:t>
      </w:r>
    </w:p>
    <w:p w14:paraId="4C3BE451" w14:textId="2B0E14B7" w:rsidR="45DE7BE5" w:rsidRDefault="45DE7BE5" w:rsidP="651F7193">
      <w:pPr>
        <w:pStyle w:val="Listaszerbekezds"/>
        <w:numPr>
          <w:ilvl w:val="1"/>
          <w:numId w:val="16"/>
        </w:numPr>
      </w:pPr>
      <w:r w:rsidRPr="651F7193">
        <w:t>Profil törlése</w:t>
      </w:r>
    </w:p>
    <w:p w14:paraId="5AD9FC30" w14:textId="1444B4E5" w:rsidR="45DE7BE5" w:rsidRDefault="45DE7BE5" w:rsidP="651F7193">
      <w:pPr>
        <w:pStyle w:val="Listaszerbekezds"/>
        <w:numPr>
          <w:ilvl w:val="1"/>
          <w:numId w:val="16"/>
        </w:numPr>
      </w:pPr>
      <w:r w:rsidRPr="651F7193">
        <w:t>Saját rendelések megtekintése / törlése</w:t>
      </w:r>
    </w:p>
    <w:p w14:paraId="1D60D448" w14:textId="77777777" w:rsidR="00946B2B" w:rsidRDefault="651F7193">
      <w:pPr>
        <w:pStyle w:val="Cmsor1"/>
      </w:pPr>
      <w:r>
        <w:t>Használati útmutató</w:t>
      </w:r>
    </w:p>
    <w:p w14:paraId="36919581" w14:textId="0328138E" w:rsidR="00946B2B" w:rsidRDefault="651F7193" w:rsidP="651F7193">
      <w:pPr>
        <w:pStyle w:val="Listaszerbekezds"/>
        <w:numPr>
          <w:ilvl w:val="0"/>
          <w:numId w:val="15"/>
        </w:numPr>
      </w:pPr>
      <w:r>
        <w:t xml:space="preserve"> Alkalmazás megnyitása:</w:t>
      </w:r>
      <w:r w:rsidR="00787396">
        <w:br/>
      </w:r>
      <w:r>
        <w:t>Böngészőben navigálj a http://localhost:5173 címre (fejlesztés alatt) vagy az éles szerver címére.</w:t>
      </w:r>
      <w:r w:rsidR="00787396">
        <w:br/>
      </w:r>
    </w:p>
    <w:p w14:paraId="15F4D6FA" w14:textId="4DFD48A7" w:rsidR="00946B2B" w:rsidRDefault="651F7193" w:rsidP="651F7193">
      <w:pPr>
        <w:pStyle w:val="Listaszerbekezds"/>
        <w:numPr>
          <w:ilvl w:val="0"/>
          <w:numId w:val="15"/>
        </w:numPr>
      </w:pPr>
      <w:r>
        <w:t>Navigáció:</w:t>
      </w:r>
      <w:r w:rsidR="00787396">
        <w:br/>
      </w:r>
      <w:r>
        <w:t>Oldalváltás</w:t>
      </w:r>
      <w:r w:rsidR="76495494">
        <w:t xml:space="preserve"> az oldal tetején található navigációs sáv segítségével</w:t>
      </w:r>
      <w:r w:rsidR="00787396">
        <w:br/>
      </w:r>
      <w:r w:rsidR="419AAECA">
        <w:t>Navigációs sáv menü pontjai:</w:t>
      </w:r>
    </w:p>
    <w:p w14:paraId="5CE7700B" w14:textId="5A358DA3" w:rsidR="00946B2B" w:rsidRDefault="419AAECA" w:rsidP="651F7193">
      <w:pPr>
        <w:pStyle w:val="Listaszerbekezds"/>
        <w:numPr>
          <w:ilvl w:val="1"/>
          <w:numId w:val="15"/>
        </w:numPr>
      </w:pPr>
      <w:r>
        <w:t>Logó és márkanév -&gt; Kattint</w:t>
      </w:r>
      <w:r w:rsidR="4666ACFA">
        <w:t>á</w:t>
      </w:r>
      <w:r>
        <w:t>sra a főoldalra navigál.</w:t>
      </w:r>
    </w:p>
    <w:p w14:paraId="54F71595" w14:textId="7DB772D3" w:rsidR="00946B2B" w:rsidRDefault="419AAECA" w:rsidP="651F7193">
      <w:pPr>
        <w:pStyle w:val="Listaszerbekezds"/>
        <w:numPr>
          <w:ilvl w:val="1"/>
          <w:numId w:val="15"/>
        </w:numPr>
      </w:pPr>
      <w:r>
        <w:t xml:space="preserve">Products -&gt; kattintásra a termékek oldalra </w:t>
      </w:r>
      <w:r w:rsidR="58488BE5">
        <w:t>na</w:t>
      </w:r>
      <w:r>
        <w:t>vigál.</w:t>
      </w:r>
    </w:p>
    <w:p w14:paraId="351CD953" w14:textId="5E785169" w:rsidR="00946B2B" w:rsidRDefault="419AAECA" w:rsidP="651F7193">
      <w:pPr>
        <w:pStyle w:val="Listaszerbekezds"/>
        <w:numPr>
          <w:ilvl w:val="1"/>
          <w:numId w:val="15"/>
        </w:numPr>
      </w:pPr>
      <w:r>
        <w:t>Kereső -&gt; szövegbevitel után a termékek oldalra navigál</w:t>
      </w:r>
      <w:r w:rsidR="56AE7F7A">
        <w:t>. A termékek oldal a keresés eredményét mutatja.</w:t>
      </w:r>
    </w:p>
    <w:p w14:paraId="66684C17" w14:textId="0F500450" w:rsidR="00946B2B" w:rsidRDefault="2926D894" w:rsidP="651F7193">
      <w:pPr>
        <w:pStyle w:val="Listaszerbekezds"/>
        <w:numPr>
          <w:ilvl w:val="1"/>
          <w:numId w:val="15"/>
        </w:numPr>
      </w:pPr>
      <w:r>
        <w:t>Szív ikon -&gt; A ked</w:t>
      </w:r>
      <w:r w:rsidR="1ED18BD5">
        <w:t xml:space="preserve">vencek </w:t>
      </w:r>
      <w:r>
        <w:t>oldalra navigál.</w:t>
      </w:r>
    </w:p>
    <w:p w14:paraId="6368EACC" w14:textId="05A874AF" w:rsidR="00946B2B" w:rsidRDefault="2926D894" w:rsidP="651F7193">
      <w:pPr>
        <w:pStyle w:val="Listaszerbekezds"/>
        <w:numPr>
          <w:ilvl w:val="1"/>
          <w:numId w:val="15"/>
        </w:numPr>
      </w:pPr>
      <w:r>
        <w:t>Kosár ikon -&gt; A kosár oldalra navigál</w:t>
      </w:r>
      <w:r w:rsidR="123A3EDA">
        <w:t>.</w:t>
      </w:r>
    </w:p>
    <w:p w14:paraId="71BB4FA3" w14:textId="62B1A53F" w:rsidR="00946B2B" w:rsidRDefault="20C72E11" w:rsidP="651F7193">
      <w:pPr>
        <w:pStyle w:val="Listaszerbekezds"/>
        <w:numPr>
          <w:ilvl w:val="1"/>
          <w:numId w:val="15"/>
        </w:numPr>
      </w:pPr>
      <w:r>
        <w:t>Profil ikon -&gt; A profil oldalra navigál</w:t>
      </w:r>
      <w:r w:rsidR="3FEF20BF">
        <w:t>.</w:t>
      </w:r>
    </w:p>
    <w:p w14:paraId="3DF055DE" w14:textId="2BD4F355" w:rsidR="00946B2B" w:rsidRDefault="00787396" w:rsidP="651F7193">
      <w:r>
        <w:br/>
      </w:r>
    </w:p>
    <w:p w14:paraId="652C7DA9" w14:textId="362AEBAE" w:rsidR="00946B2B" w:rsidRDefault="50D6EF8A" w:rsidP="651F7193">
      <w:pPr>
        <w:pStyle w:val="Listaszerbekezds"/>
        <w:numPr>
          <w:ilvl w:val="0"/>
          <w:numId w:val="15"/>
        </w:numPr>
      </w:pPr>
      <w:r>
        <w:t>Oldalak részletes bemutatása</w:t>
      </w:r>
      <w:r w:rsidR="00787396">
        <w:br/>
      </w:r>
      <w:r>
        <w:t>Minden oldal tetején megtalálható a navigációs sáv</w:t>
      </w:r>
    </w:p>
    <w:p w14:paraId="0AF69D0D" w14:textId="619E5B78" w:rsidR="00946B2B" w:rsidRDefault="50D6EF8A" w:rsidP="651F7193">
      <w:pPr>
        <w:pStyle w:val="Listaszerbekezds"/>
        <w:numPr>
          <w:ilvl w:val="1"/>
          <w:numId w:val="15"/>
        </w:numPr>
      </w:pPr>
      <w:r>
        <w:lastRenderedPageBreak/>
        <w:t>Főoldal:</w:t>
      </w:r>
      <w:r w:rsidR="00787396">
        <w:br/>
      </w:r>
      <w:r w:rsidR="478A2B08">
        <w:t>Termékek megtekintése és szűrése típus szerint.</w:t>
      </w:r>
    </w:p>
    <w:p w14:paraId="690C016D" w14:textId="7ABE252F" w:rsidR="00946B2B" w:rsidRDefault="478A2B08" w:rsidP="651F7193">
      <w:pPr>
        <w:pStyle w:val="Listaszerbekezds"/>
        <w:numPr>
          <w:ilvl w:val="1"/>
          <w:numId w:val="15"/>
        </w:numPr>
      </w:pPr>
      <w:r>
        <w:t>Termékek oldal:</w:t>
      </w:r>
      <w:r w:rsidR="00787396">
        <w:br/>
      </w:r>
      <w:r w:rsidR="26E1F011">
        <w:t>Termékek megtekintése szűrése és keresése</w:t>
      </w:r>
      <w:r w:rsidR="00787396">
        <w:br/>
      </w:r>
      <w:r w:rsidR="6DE69E9E">
        <w:t>Termék kártyák:</w:t>
      </w:r>
    </w:p>
    <w:p w14:paraId="497842B3" w14:textId="0646CCE9" w:rsidR="00946B2B" w:rsidRDefault="1DEEAEB0" w:rsidP="651F7193">
      <w:pPr>
        <w:pStyle w:val="Listaszerbekezds"/>
        <w:numPr>
          <w:ilvl w:val="1"/>
          <w:numId w:val="14"/>
        </w:numPr>
      </w:pPr>
      <w:r>
        <w:t>Szív ikon -&gt; Hozzáadja a terméket a kedvencek listához</w:t>
      </w:r>
      <w:r w:rsidR="0D6B0A6C">
        <w:t>.</w:t>
      </w:r>
    </w:p>
    <w:p w14:paraId="2E40F578" w14:textId="0FE86812" w:rsidR="00946B2B" w:rsidRDefault="1DEEAEB0" w:rsidP="651F7193">
      <w:pPr>
        <w:pStyle w:val="Listaszerbekezds"/>
        <w:numPr>
          <w:ilvl w:val="1"/>
          <w:numId w:val="14"/>
        </w:numPr>
      </w:pPr>
      <w:r>
        <w:t>K</w:t>
      </w:r>
      <w:r w:rsidR="6B37A27A">
        <w:t>osár ikon + jellel -&gt; Hozzáadja a terméket a kosárhoz.</w:t>
      </w:r>
    </w:p>
    <w:p w14:paraId="37D567E6" w14:textId="27EB9D28" w:rsidR="00946B2B" w:rsidRDefault="1DEEAEB0" w:rsidP="651F7193">
      <w:pPr>
        <w:pStyle w:val="Listaszerbekezds"/>
        <w:numPr>
          <w:ilvl w:val="1"/>
          <w:numId w:val="14"/>
        </w:numPr>
      </w:pPr>
      <w:r>
        <w:t xml:space="preserve">Kattintás a termék kártyára -&gt; </w:t>
      </w:r>
      <w:r w:rsidR="076FAFD7">
        <w:t>A termék részletek oldalra navigál</w:t>
      </w:r>
      <w:r w:rsidR="2612707F">
        <w:t>.</w:t>
      </w:r>
    </w:p>
    <w:p w14:paraId="1DC6FAF9" w14:textId="676ABC80" w:rsidR="00946B2B" w:rsidRDefault="13D0BB4A" w:rsidP="651F7193">
      <w:pPr>
        <w:pStyle w:val="Listaszerbekezds"/>
        <w:numPr>
          <w:ilvl w:val="1"/>
          <w:numId w:val="15"/>
        </w:numPr>
      </w:pPr>
      <w:r>
        <w:t>Termék részletek oldal:</w:t>
      </w:r>
      <w:r w:rsidR="00787396">
        <w:br/>
      </w:r>
      <w:proofErr w:type="spellStart"/>
      <w:r w:rsidR="4DC67EBF">
        <w:t>Áttekinhető</w:t>
      </w:r>
      <w:proofErr w:type="spellEnd"/>
      <w:r w:rsidR="4DC67EBF">
        <w:t xml:space="preserve"> a termékek részletes adatai.</w:t>
      </w:r>
      <w:r w:rsidR="4AEBE1CF">
        <w:t xml:space="preserve"> </w:t>
      </w:r>
    </w:p>
    <w:p w14:paraId="4AC38F77" w14:textId="3727D45C" w:rsidR="00946B2B" w:rsidRDefault="67CDE578" w:rsidP="651F7193">
      <w:pPr>
        <w:pStyle w:val="Listaszerbekezds"/>
        <w:numPr>
          <w:ilvl w:val="2"/>
          <w:numId w:val="15"/>
        </w:numPr>
        <w:ind w:left="1980"/>
      </w:pPr>
      <w:r>
        <w:t xml:space="preserve">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gomb -&gt; Hozzáadja a terméket a kosárhoz</w:t>
      </w:r>
    </w:p>
    <w:p w14:paraId="62986FF2" w14:textId="19B48116" w:rsidR="00946B2B" w:rsidRDefault="67CDE578" w:rsidP="651F7193">
      <w:pPr>
        <w:pStyle w:val="Listaszerbekezds"/>
        <w:numPr>
          <w:ilvl w:val="2"/>
          <w:numId w:val="15"/>
        </w:numPr>
        <w:ind w:left="1980"/>
      </w:pPr>
      <w:r>
        <w:t xml:space="preserve">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favorites</w:t>
      </w:r>
      <w:proofErr w:type="spellEnd"/>
      <w:r>
        <w:t xml:space="preserve"> gomb -&gt; Hozzáadja a terméket a kedvencek listához</w:t>
      </w:r>
    </w:p>
    <w:p w14:paraId="13A70082" w14:textId="7B526EF1" w:rsidR="21AD46DB" w:rsidRDefault="21AD46DB" w:rsidP="651F7193">
      <w:pPr>
        <w:pStyle w:val="Listaszerbekezds"/>
        <w:numPr>
          <w:ilvl w:val="1"/>
          <w:numId w:val="15"/>
        </w:numPr>
      </w:pPr>
      <w:r w:rsidRPr="651F7193">
        <w:t>Kedve</w:t>
      </w:r>
      <w:r w:rsidR="4F16975D" w:rsidRPr="651F7193">
        <w:t xml:space="preserve">ncek </w:t>
      </w:r>
      <w:r w:rsidRPr="651F7193">
        <w:t>oldal:</w:t>
      </w:r>
      <w:r>
        <w:br/>
      </w:r>
      <w:r w:rsidR="395777B0" w:rsidRPr="651F7193">
        <w:t xml:space="preserve">Áttekinthető a felhasználó által kedvelt termékek. </w:t>
      </w:r>
      <w:r>
        <w:br/>
      </w:r>
      <w:r w:rsidR="2B7507B1" w:rsidRPr="651F7193">
        <w:t>Nem szükséges bejelentkezni a funkció használatához.</w:t>
      </w:r>
    </w:p>
    <w:p w14:paraId="47F61686" w14:textId="080A8D90" w:rsidR="2B7507B1" w:rsidRDefault="2B7507B1" w:rsidP="651F7193">
      <w:pPr>
        <w:pStyle w:val="Listaszerbekezds"/>
        <w:numPr>
          <w:ilvl w:val="1"/>
          <w:numId w:val="15"/>
        </w:numPr>
      </w:pPr>
      <w:r w:rsidRPr="651F7193">
        <w:t>Kosár oldal</w:t>
      </w:r>
      <w:r>
        <w:br/>
      </w:r>
      <w:r w:rsidR="208CA207" w:rsidRPr="651F7193">
        <w:t>Áttekinthető a kosárhoz adott termékek.</w:t>
      </w:r>
      <w:r>
        <w:br/>
      </w:r>
      <w:r w:rsidR="52CB8334" w:rsidRPr="651F7193">
        <w:t xml:space="preserve">Termék kártyák: </w:t>
      </w:r>
    </w:p>
    <w:p w14:paraId="296D09F0" w14:textId="62A50205" w:rsidR="5495D228" w:rsidRDefault="5495D228" w:rsidP="651F7193">
      <w:pPr>
        <w:pStyle w:val="Listaszerbekezds"/>
        <w:numPr>
          <w:ilvl w:val="2"/>
          <w:numId w:val="15"/>
        </w:numPr>
        <w:ind w:left="1980"/>
      </w:pPr>
      <w:r>
        <w:t>Kosár ikon + jellel -&gt; Növeli az adott termék kosárhoz adott db számát</w:t>
      </w:r>
    </w:p>
    <w:p w14:paraId="0FE3F8E9" w14:textId="3B103833" w:rsidR="5495D228" w:rsidRDefault="5495D228" w:rsidP="651F7193">
      <w:pPr>
        <w:pStyle w:val="Listaszerbekezds"/>
        <w:numPr>
          <w:ilvl w:val="2"/>
          <w:numId w:val="15"/>
        </w:numPr>
        <w:ind w:left="1980"/>
      </w:pPr>
      <w:r w:rsidRPr="651F7193">
        <w:t>Áthúzott kosár ikon -&gt; Csökkenti az adott termék kosárhoz adott db számát</w:t>
      </w:r>
    </w:p>
    <w:p w14:paraId="24D2C1DC" w14:textId="12A70CCE" w:rsidR="02816BD5" w:rsidRDefault="02816BD5" w:rsidP="651F7193">
      <w:pPr>
        <w:ind w:left="1440"/>
      </w:pPr>
      <w:proofErr w:type="spellStart"/>
      <w:r w:rsidRPr="651F7193">
        <w:t>Checkout</w:t>
      </w:r>
      <w:proofErr w:type="spellEnd"/>
      <w:r w:rsidRPr="651F7193">
        <w:t xml:space="preserve"> gomb -&gt; A fizetés oldalra nav</w:t>
      </w:r>
      <w:r w:rsidR="1905EF25" w:rsidRPr="651F7193">
        <w:t>igál</w:t>
      </w:r>
    </w:p>
    <w:p w14:paraId="5FEBAFBF" w14:textId="79C0CC85" w:rsidR="454E47BA" w:rsidRDefault="454E47BA" w:rsidP="651F7193">
      <w:pPr>
        <w:pStyle w:val="Listaszerbekezds"/>
        <w:numPr>
          <w:ilvl w:val="1"/>
          <w:numId w:val="15"/>
        </w:numPr>
      </w:pPr>
      <w:r w:rsidRPr="651F7193">
        <w:t xml:space="preserve">Fizetés oldal: </w:t>
      </w:r>
      <w:r>
        <w:br/>
      </w:r>
      <w:r w:rsidR="7538FC28" w:rsidRPr="651F7193">
        <w:t xml:space="preserve">Amennyiben a felhasználó be van jelentkezve az űrlap automatikusan kitöltésre kerül. </w:t>
      </w:r>
      <w:r>
        <w:br/>
      </w:r>
      <w:r w:rsidR="25BA130E" w:rsidRPr="651F7193">
        <w:t>Szükséges adatok megadása:</w:t>
      </w:r>
    </w:p>
    <w:p w14:paraId="468AB830" w14:textId="28CDCF85" w:rsidR="25BA130E" w:rsidRDefault="25BA130E" w:rsidP="651F7193">
      <w:pPr>
        <w:pStyle w:val="Listaszerbekezds"/>
        <w:numPr>
          <w:ilvl w:val="2"/>
          <w:numId w:val="15"/>
        </w:numPr>
        <w:ind w:left="1980"/>
      </w:pPr>
      <w:r w:rsidRPr="651F7193">
        <w:t>Email</w:t>
      </w:r>
    </w:p>
    <w:p w14:paraId="11A055AB" w14:textId="77BF94D8" w:rsidR="25BA130E" w:rsidRDefault="25BA130E" w:rsidP="651F7193">
      <w:pPr>
        <w:pStyle w:val="Listaszerbekezds"/>
        <w:numPr>
          <w:ilvl w:val="2"/>
          <w:numId w:val="15"/>
        </w:numPr>
        <w:ind w:left="1980"/>
      </w:pPr>
      <w:r w:rsidRPr="651F7193">
        <w:t>Cím</w:t>
      </w:r>
    </w:p>
    <w:p w14:paraId="2AAA7832" w14:textId="25EA9B47" w:rsidR="25BA130E" w:rsidRDefault="25BA130E" w:rsidP="651F7193">
      <w:pPr>
        <w:pStyle w:val="Listaszerbekezds"/>
        <w:numPr>
          <w:ilvl w:val="2"/>
          <w:numId w:val="15"/>
        </w:numPr>
        <w:ind w:left="1980"/>
      </w:pPr>
      <w:r w:rsidRPr="651F7193">
        <w:t>Fizetési lehetőségek (Csak dísz funkciója nincsen)</w:t>
      </w:r>
    </w:p>
    <w:p w14:paraId="4AF3A870" w14:textId="273EA813" w:rsidR="25BA130E" w:rsidRDefault="25BA130E" w:rsidP="651F7193">
      <w:pPr>
        <w:ind w:left="1440"/>
      </w:pPr>
      <w:proofErr w:type="spellStart"/>
      <w:r w:rsidRPr="651F7193">
        <w:t>Comlete</w:t>
      </w:r>
      <w:proofErr w:type="spellEnd"/>
      <w:r w:rsidRPr="651F7193">
        <w:t xml:space="preserve"> </w:t>
      </w:r>
      <w:proofErr w:type="spellStart"/>
      <w:r w:rsidRPr="651F7193">
        <w:t>checkout</w:t>
      </w:r>
      <w:proofErr w:type="spellEnd"/>
      <w:r w:rsidRPr="651F7193">
        <w:t xml:space="preserve"> gomb -&gt; Feltölti a rendelést az adatbázisba és átnavigál a </w:t>
      </w:r>
      <w:r w:rsidR="3319B7A9" w:rsidRPr="651F7193">
        <w:t>sikeres rendelés oldalra</w:t>
      </w:r>
      <w:r w:rsidRPr="651F7193">
        <w:t>.</w:t>
      </w:r>
    </w:p>
    <w:p w14:paraId="5245A535" w14:textId="54E7F1C9" w:rsidR="6C6506E5" w:rsidRDefault="6C6506E5" w:rsidP="651F7193">
      <w:pPr>
        <w:pStyle w:val="Listaszerbekezds"/>
        <w:numPr>
          <w:ilvl w:val="1"/>
          <w:numId w:val="15"/>
        </w:numPr>
      </w:pPr>
      <w:r w:rsidRPr="651F7193">
        <w:t>Profil oldal:</w:t>
      </w:r>
      <w:r>
        <w:br/>
      </w:r>
      <w:proofErr w:type="spellStart"/>
      <w:r w:rsidRPr="651F7193">
        <w:t>Amenyiben</w:t>
      </w:r>
      <w:proofErr w:type="spellEnd"/>
      <w:r w:rsidRPr="651F7193">
        <w:t xml:space="preserve"> a felhasználó nincsen bejelentkezve a bejelentkezés űrlap jelenik meg. </w:t>
      </w:r>
      <w:r>
        <w:br/>
      </w:r>
      <w:r w:rsidR="5A9548CA" w:rsidRPr="651F7193">
        <w:t>Login gomb -&gt; Ha a bejelentkezés űrlap van megjelenítve elküldi az űrlapot más esetben megjel</w:t>
      </w:r>
      <w:r w:rsidR="2A76481D" w:rsidRPr="651F7193">
        <w:t>eníti az űrlapot.</w:t>
      </w:r>
      <w:r>
        <w:br/>
      </w:r>
      <w:proofErr w:type="spellStart"/>
      <w:r w:rsidR="7E0E3E6D" w:rsidRPr="651F7193">
        <w:t>Register</w:t>
      </w:r>
      <w:proofErr w:type="spellEnd"/>
      <w:r w:rsidR="7E0E3E6D" w:rsidRPr="651F7193">
        <w:t xml:space="preserve"> gomb -&gt; Ha a regisztráció űrlap van megjelenítve elküldi az űrlapot más esetben megjeleníti az űrlapot.</w:t>
      </w:r>
      <w:r>
        <w:br/>
      </w:r>
      <w:r w:rsidR="1AFF3B80" w:rsidRPr="651F7193">
        <w:t>Bejelentkezés űrlap:</w:t>
      </w:r>
    </w:p>
    <w:p w14:paraId="7F28F05F" w14:textId="5914B654" w:rsidR="1AFF3B80" w:rsidRDefault="1AFF3B80" w:rsidP="651F7193">
      <w:pPr>
        <w:pStyle w:val="Listaszerbekezds"/>
        <w:numPr>
          <w:ilvl w:val="2"/>
          <w:numId w:val="15"/>
        </w:numPr>
        <w:ind w:left="2070"/>
      </w:pPr>
      <w:r w:rsidRPr="651F7193">
        <w:t>Email</w:t>
      </w:r>
    </w:p>
    <w:p w14:paraId="758C93CB" w14:textId="55010B4D" w:rsidR="1AFF3B80" w:rsidRDefault="1AFF3B80" w:rsidP="651F7193">
      <w:pPr>
        <w:pStyle w:val="Listaszerbekezds"/>
        <w:numPr>
          <w:ilvl w:val="2"/>
          <w:numId w:val="15"/>
        </w:numPr>
        <w:ind w:left="2070"/>
      </w:pPr>
      <w:r w:rsidRPr="651F7193">
        <w:t>Jelszó</w:t>
      </w:r>
    </w:p>
    <w:p w14:paraId="2B66ABE4" w14:textId="250A1188" w:rsidR="651F7193" w:rsidRDefault="651F7193" w:rsidP="651F7193">
      <w:pPr>
        <w:ind w:left="1440"/>
      </w:pPr>
    </w:p>
    <w:p w14:paraId="40EBFC4D" w14:textId="0D1E7EB1" w:rsidR="3B587660" w:rsidRDefault="3B587660" w:rsidP="651F7193">
      <w:pPr>
        <w:pStyle w:val="Listaszerbekezds"/>
        <w:ind w:left="1440"/>
      </w:pPr>
      <w:r w:rsidRPr="651F7193">
        <w:lastRenderedPageBreak/>
        <w:t xml:space="preserve">Regisztráció űrlap: </w:t>
      </w:r>
    </w:p>
    <w:p w14:paraId="02B04801" w14:textId="2695D4F6" w:rsidR="3B587660" w:rsidRDefault="3B587660" w:rsidP="651F7193">
      <w:pPr>
        <w:pStyle w:val="Listaszerbekezds"/>
        <w:numPr>
          <w:ilvl w:val="2"/>
          <w:numId w:val="15"/>
        </w:numPr>
        <w:ind w:left="2070"/>
      </w:pPr>
      <w:r w:rsidRPr="651F7193">
        <w:t>Név</w:t>
      </w:r>
    </w:p>
    <w:p w14:paraId="79E8BEB7" w14:textId="77391218" w:rsidR="3B587660" w:rsidRDefault="3B587660" w:rsidP="651F7193">
      <w:pPr>
        <w:pStyle w:val="Listaszerbekezds"/>
        <w:numPr>
          <w:ilvl w:val="2"/>
          <w:numId w:val="15"/>
        </w:numPr>
        <w:ind w:left="2070"/>
      </w:pPr>
      <w:r w:rsidRPr="651F7193">
        <w:t>Email</w:t>
      </w:r>
    </w:p>
    <w:p w14:paraId="2E4551D1" w14:textId="6CB727AC" w:rsidR="3B587660" w:rsidRDefault="3B587660" w:rsidP="651F7193">
      <w:pPr>
        <w:pStyle w:val="Listaszerbekezds"/>
        <w:numPr>
          <w:ilvl w:val="2"/>
          <w:numId w:val="15"/>
        </w:numPr>
        <w:ind w:left="2070"/>
      </w:pPr>
      <w:r w:rsidRPr="651F7193">
        <w:t>Jelszó</w:t>
      </w:r>
    </w:p>
    <w:p w14:paraId="40F31F92" w14:textId="26EAEB5E" w:rsidR="3B587660" w:rsidRDefault="3B587660" w:rsidP="651F7193">
      <w:pPr>
        <w:pStyle w:val="Listaszerbekezds"/>
        <w:numPr>
          <w:ilvl w:val="2"/>
          <w:numId w:val="15"/>
        </w:numPr>
        <w:ind w:left="2070"/>
      </w:pPr>
      <w:r w:rsidRPr="651F7193">
        <w:t>Cím</w:t>
      </w:r>
    </w:p>
    <w:p w14:paraId="631A991F" w14:textId="6322B978" w:rsidR="3B587660" w:rsidRDefault="3B587660" w:rsidP="651F7193">
      <w:pPr>
        <w:ind w:left="720"/>
      </w:pPr>
      <w:r w:rsidRPr="651F7193">
        <w:t>Ha a felhasználó bejelentkezett a saját profilját</w:t>
      </w:r>
      <w:r w:rsidR="713A7A9E" w:rsidRPr="651F7193">
        <w:t xml:space="preserve"> és rendeléseit</w:t>
      </w:r>
      <w:r w:rsidRPr="651F7193">
        <w:t xml:space="preserve"> tudja </w:t>
      </w:r>
      <w:r>
        <w:tab/>
      </w:r>
      <w:r>
        <w:tab/>
      </w:r>
      <w:r w:rsidRPr="651F7193">
        <w:t>megtekinteni.</w:t>
      </w:r>
    </w:p>
    <w:p w14:paraId="180EEA87" w14:textId="00F79481" w:rsidR="1DC52E77" w:rsidRDefault="1DC52E77" w:rsidP="651F7193">
      <w:pPr>
        <w:ind w:left="720" w:firstLine="720"/>
      </w:pPr>
      <w:r w:rsidRPr="651F7193">
        <w:t>Edit gomb -&gt; Megjel</w:t>
      </w:r>
      <w:r w:rsidR="59A60F68" w:rsidRPr="651F7193">
        <w:t>en</w:t>
      </w:r>
      <w:r w:rsidRPr="651F7193">
        <w:t xml:space="preserve">íti a profil szerkesztése </w:t>
      </w:r>
      <w:r w:rsidR="39DBDF08" w:rsidRPr="651F7193">
        <w:t>űrlapot</w:t>
      </w:r>
      <w:r w:rsidRPr="651F7193">
        <w:t>.</w:t>
      </w:r>
    </w:p>
    <w:p w14:paraId="19EBC9DF" w14:textId="43B1D158" w:rsidR="1DC52E77" w:rsidRDefault="1DC52E77" w:rsidP="651F7193">
      <w:pPr>
        <w:ind w:left="720" w:firstLine="720"/>
      </w:pPr>
      <w:r w:rsidRPr="651F7193">
        <w:t>Logout gomb -&gt; A felhasználó kijelentkezik.</w:t>
      </w:r>
    </w:p>
    <w:p w14:paraId="5775534E" w14:textId="0E211B48" w:rsidR="3721FF82" w:rsidRDefault="3721FF82" w:rsidP="651F7193">
      <w:pPr>
        <w:ind w:left="720" w:firstLine="720"/>
      </w:pPr>
      <w:r w:rsidRPr="651F7193">
        <w:t>Profil szerkesztése űrlap:</w:t>
      </w:r>
    </w:p>
    <w:p w14:paraId="14F96274" w14:textId="5B9D890E" w:rsidR="07915344" w:rsidRDefault="07915344" w:rsidP="651F7193">
      <w:pPr>
        <w:pStyle w:val="Listaszerbekezds"/>
        <w:numPr>
          <w:ilvl w:val="2"/>
          <w:numId w:val="15"/>
        </w:numPr>
        <w:ind w:left="2070"/>
      </w:pPr>
      <w:r w:rsidRPr="651F7193">
        <w:t>Név (opcionális)</w:t>
      </w:r>
    </w:p>
    <w:p w14:paraId="38242A58" w14:textId="26BEDD4B" w:rsidR="07915344" w:rsidRDefault="07915344" w:rsidP="651F7193">
      <w:pPr>
        <w:pStyle w:val="Listaszerbekezds"/>
        <w:numPr>
          <w:ilvl w:val="2"/>
          <w:numId w:val="15"/>
        </w:numPr>
        <w:ind w:left="2070"/>
      </w:pPr>
      <w:r w:rsidRPr="651F7193">
        <w:t>Cím (opcionális)</w:t>
      </w:r>
    </w:p>
    <w:p w14:paraId="0F224153" w14:textId="64F5F5DB" w:rsidR="07915344" w:rsidRDefault="07915344" w:rsidP="651F7193">
      <w:pPr>
        <w:ind w:left="1440"/>
      </w:pPr>
      <w:proofErr w:type="spellStart"/>
      <w:r w:rsidRPr="651F7193">
        <w:t>Change</w:t>
      </w:r>
      <w:proofErr w:type="spellEnd"/>
      <w:r w:rsidRPr="651F7193">
        <w:t xml:space="preserve"> </w:t>
      </w:r>
      <w:proofErr w:type="spellStart"/>
      <w:r w:rsidRPr="651F7193">
        <w:t>password</w:t>
      </w:r>
      <w:proofErr w:type="spellEnd"/>
      <w:r w:rsidRPr="651F7193">
        <w:t xml:space="preserve"> gomb -&gt; Megjeleníti a </w:t>
      </w:r>
      <w:proofErr w:type="spellStart"/>
      <w:r w:rsidRPr="651F7193">
        <w:t>change</w:t>
      </w:r>
      <w:proofErr w:type="spellEnd"/>
      <w:r w:rsidRPr="651F7193">
        <w:t xml:space="preserve"> </w:t>
      </w:r>
      <w:proofErr w:type="spellStart"/>
      <w:r w:rsidRPr="651F7193">
        <w:t>password</w:t>
      </w:r>
      <w:proofErr w:type="spellEnd"/>
      <w:r w:rsidRPr="651F7193">
        <w:t xml:space="preserve"> űrlapot.</w:t>
      </w:r>
    </w:p>
    <w:p w14:paraId="7DF0E858" w14:textId="2CF30326" w:rsidR="418BDD1B" w:rsidRDefault="418BDD1B" w:rsidP="651F7193">
      <w:pPr>
        <w:ind w:left="1440"/>
        <w:rPr>
          <w:lang w:val="en-US"/>
        </w:rPr>
      </w:pPr>
      <w:proofErr w:type="spellStart"/>
      <w:r w:rsidRPr="651F7193">
        <w:t>Delete</w:t>
      </w:r>
      <w:proofErr w:type="spellEnd"/>
      <w:r w:rsidRPr="651F7193">
        <w:t xml:space="preserve"> </w:t>
      </w:r>
      <w:proofErr w:type="spellStart"/>
      <w:r w:rsidRPr="651F7193">
        <w:t>profile</w:t>
      </w:r>
      <w:proofErr w:type="spellEnd"/>
      <w:r w:rsidRPr="651F7193">
        <w:t xml:space="preserve"> gomb -&gt; </w:t>
      </w:r>
      <w:proofErr w:type="spellStart"/>
      <w:r w:rsidRPr="651F7193">
        <w:t>Megjleníti</w:t>
      </w:r>
      <w:proofErr w:type="spellEnd"/>
      <w:r w:rsidRPr="651F7193">
        <w:t xml:space="preserve"> a </w:t>
      </w:r>
      <w:proofErr w:type="spellStart"/>
      <w:r w:rsidRPr="651F7193">
        <w:t>delete</w:t>
      </w:r>
      <w:proofErr w:type="spellEnd"/>
      <w:r w:rsidRPr="651F7193">
        <w:t xml:space="preserve"> </w:t>
      </w:r>
      <w:proofErr w:type="spellStart"/>
      <w:r w:rsidRPr="651F7193">
        <w:t>profile</w:t>
      </w:r>
      <w:proofErr w:type="spellEnd"/>
      <w:r w:rsidRPr="651F7193">
        <w:t xml:space="preserve"> űrlapot.</w:t>
      </w:r>
    </w:p>
    <w:p w14:paraId="66DA142C" w14:textId="50C8B5D1" w:rsidR="418BDD1B" w:rsidRDefault="418BDD1B" w:rsidP="651F7193">
      <w:pPr>
        <w:ind w:left="1440"/>
        <w:rPr>
          <w:lang w:val="en-US"/>
        </w:rPr>
      </w:pPr>
      <w:r w:rsidRPr="651F7193">
        <w:t>Go back gomb -&gt; Vissza navigál a saját profil oldalra.</w:t>
      </w:r>
    </w:p>
    <w:p w14:paraId="467444AB" w14:textId="1D012285" w:rsidR="418BDD1B" w:rsidRDefault="418BDD1B" w:rsidP="651F7193">
      <w:pPr>
        <w:ind w:left="1440"/>
        <w:rPr>
          <w:lang w:val="en-US"/>
        </w:rPr>
      </w:pPr>
      <w:proofErr w:type="spellStart"/>
      <w:r w:rsidRPr="651F7193">
        <w:t>Confirm</w:t>
      </w:r>
      <w:proofErr w:type="spellEnd"/>
      <w:r w:rsidRPr="651F7193">
        <w:t xml:space="preserve"> gomb -&gt; Amennyiben a felhasználó adott meg adatot a profil szerkesztése űrlapon elküldi az űrlapot és vissza navigál a saját profil oldalra.</w:t>
      </w:r>
    </w:p>
    <w:p w14:paraId="1BEA157D" w14:textId="1178A5B1" w:rsidR="3E3E6ED0" w:rsidRDefault="3E3E6ED0" w:rsidP="651F7193">
      <w:pPr>
        <w:ind w:left="1440"/>
      </w:pPr>
      <w:proofErr w:type="spellStart"/>
      <w:r w:rsidRPr="651F7193">
        <w:t>Change</w:t>
      </w:r>
      <w:proofErr w:type="spellEnd"/>
      <w:r w:rsidRPr="651F7193">
        <w:t xml:space="preserve"> </w:t>
      </w:r>
      <w:proofErr w:type="spellStart"/>
      <w:r w:rsidRPr="651F7193">
        <w:t>password</w:t>
      </w:r>
      <w:proofErr w:type="spellEnd"/>
      <w:r w:rsidRPr="651F7193">
        <w:t xml:space="preserve"> űrlap:</w:t>
      </w:r>
    </w:p>
    <w:p w14:paraId="07517E1C" w14:textId="18AECD2F" w:rsidR="2A48EBB0" w:rsidRDefault="2A48EBB0" w:rsidP="651F7193">
      <w:pPr>
        <w:numPr>
          <w:ilvl w:val="2"/>
          <w:numId w:val="15"/>
        </w:numPr>
        <w:ind w:left="2070"/>
      </w:pPr>
      <w:r w:rsidRPr="651F7193">
        <w:t xml:space="preserve">Régi jelszó </w:t>
      </w:r>
    </w:p>
    <w:p w14:paraId="13761169" w14:textId="12622FB6" w:rsidR="2A48EBB0" w:rsidRDefault="2A48EBB0" w:rsidP="651F7193">
      <w:pPr>
        <w:numPr>
          <w:ilvl w:val="2"/>
          <w:numId w:val="15"/>
        </w:numPr>
        <w:ind w:left="2070"/>
      </w:pPr>
      <w:r w:rsidRPr="651F7193">
        <w:t>Új jelszó</w:t>
      </w:r>
    </w:p>
    <w:p w14:paraId="55FD720B" w14:textId="3865C368" w:rsidR="1B3F42F1" w:rsidRDefault="1B3F42F1" w:rsidP="651F7193">
      <w:pPr>
        <w:ind w:left="720" w:firstLine="720"/>
      </w:pPr>
      <w:proofErr w:type="spellStart"/>
      <w:r w:rsidRPr="651F7193">
        <w:t>Delete</w:t>
      </w:r>
      <w:proofErr w:type="spellEnd"/>
      <w:r w:rsidRPr="651F7193">
        <w:t xml:space="preserve"> profil űrlap:</w:t>
      </w:r>
    </w:p>
    <w:p w14:paraId="778F4D42" w14:textId="78AF49CC" w:rsidR="1B3F42F1" w:rsidRDefault="1B3F42F1" w:rsidP="651F7193">
      <w:pPr>
        <w:numPr>
          <w:ilvl w:val="2"/>
          <w:numId w:val="15"/>
        </w:numPr>
        <w:ind w:left="2070"/>
      </w:pPr>
      <w:r w:rsidRPr="651F7193">
        <w:t>Jelszó</w:t>
      </w:r>
    </w:p>
    <w:p w14:paraId="1092128D" w14:textId="3734354F" w:rsidR="25E0AB95" w:rsidRDefault="25E0AB95" w:rsidP="651F7193">
      <w:pPr>
        <w:ind w:left="720" w:firstLine="720"/>
      </w:pPr>
      <w:r w:rsidRPr="651F7193">
        <w:t xml:space="preserve">Kattintás a rendelés lista egy elemére -&gt; Átnavigál a rendelés részletek </w:t>
      </w:r>
      <w:r>
        <w:tab/>
      </w:r>
      <w:r w:rsidRPr="651F7193">
        <w:t>oldalra</w:t>
      </w:r>
    </w:p>
    <w:p w14:paraId="66201249" w14:textId="74A13E18" w:rsidR="2A460F9D" w:rsidRDefault="2A460F9D" w:rsidP="651F7193">
      <w:pPr>
        <w:numPr>
          <w:ilvl w:val="1"/>
          <w:numId w:val="15"/>
        </w:numPr>
      </w:pPr>
      <w:r>
        <w:t>Rendelés részletek oldal:</w:t>
      </w:r>
      <w:r>
        <w:br/>
      </w:r>
      <w:r w:rsidR="1089F3EC">
        <w:t>A felhasználó megtekintheti a rendelései részleteit és törölheti a rend</w:t>
      </w:r>
      <w:r>
        <w:tab/>
      </w:r>
      <w:proofErr w:type="spellStart"/>
      <w:r w:rsidR="1F19ADBA">
        <w:t>elését</w:t>
      </w:r>
      <w:proofErr w:type="spellEnd"/>
      <w:r w:rsidR="1F19ADBA">
        <w:t>.</w:t>
      </w:r>
    </w:p>
    <w:p w14:paraId="20BEA482" w14:textId="77777777" w:rsidR="00946B2B" w:rsidRDefault="651F7193">
      <w:pPr>
        <w:pStyle w:val="Cmsor1"/>
      </w:pPr>
      <w:r>
        <w:t>Rendszerkövetelmények</w:t>
      </w:r>
    </w:p>
    <w:p w14:paraId="6CC5B87E" w14:textId="77777777" w:rsidR="00946B2B" w:rsidRDefault="00787396">
      <w:r>
        <w:br/>
      </w:r>
      <w:r w:rsidR="651F7193">
        <w:t>- Modern böngésző (Chrome, Firefox, Edge)</w:t>
      </w:r>
      <w:r>
        <w:br/>
      </w:r>
      <w:r w:rsidR="651F7193">
        <w:t>- Internetkapcsolat (API szerver használatához)</w:t>
      </w:r>
      <w:r>
        <w:br/>
      </w:r>
    </w:p>
    <w:sectPr w:rsidR="00946B2B" w:rsidSect="00034616">
      <w:pgSz w:w="12240" w:h="15840"/>
      <w:pgMar w:top="14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9A9BE"/>
    <w:multiLevelType w:val="hybridMultilevel"/>
    <w:tmpl w:val="32FE8A88"/>
    <w:lvl w:ilvl="0" w:tplc="FA9253EA">
      <w:start w:val="1"/>
      <w:numFmt w:val="decimal"/>
      <w:lvlText w:val="%1."/>
      <w:lvlJc w:val="left"/>
      <w:pPr>
        <w:ind w:left="1800" w:hanging="360"/>
      </w:pPr>
    </w:lvl>
    <w:lvl w:ilvl="1" w:tplc="C42C5858">
      <w:start w:val="1"/>
      <w:numFmt w:val="lowerLetter"/>
      <w:lvlText w:val="%2."/>
      <w:lvlJc w:val="left"/>
      <w:pPr>
        <w:ind w:left="2520" w:hanging="360"/>
      </w:pPr>
    </w:lvl>
    <w:lvl w:ilvl="2" w:tplc="8CB6A2F6">
      <w:start w:val="1"/>
      <w:numFmt w:val="lowerRoman"/>
      <w:lvlText w:val="%3."/>
      <w:lvlJc w:val="right"/>
      <w:pPr>
        <w:ind w:left="3240" w:hanging="180"/>
      </w:pPr>
    </w:lvl>
    <w:lvl w:ilvl="3" w:tplc="395E5C06">
      <w:start w:val="1"/>
      <w:numFmt w:val="decimal"/>
      <w:lvlText w:val="%4."/>
      <w:lvlJc w:val="left"/>
      <w:pPr>
        <w:ind w:left="3960" w:hanging="360"/>
      </w:pPr>
    </w:lvl>
    <w:lvl w:ilvl="4" w:tplc="B0A89F14">
      <w:start w:val="1"/>
      <w:numFmt w:val="lowerLetter"/>
      <w:lvlText w:val="%5."/>
      <w:lvlJc w:val="left"/>
      <w:pPr>
        <w:ind w:left="4680" w:hanging="360"/>
      </w:pPr>
    </w:lvl>
    <w:lvl w:ilvl="5" w:tplc="2EE2E5E4">
      <w:start w:val="1"/>
      <w:numFmt w:val="lowerRoman"/>
      <w:lvlText w:val="%6."/>
      <w:lvlJc w:val="right"/>
      <w:pPr>
        <w:ind w:left="5400" w:hanging="180"/>
      </w:pPr>
    </w:lvl>
    <w:lvl w:ilvl="6" w:tplc="0498830A">
      <w:start w:val="1"/>
      <w:numFmt w:val="decimal"/>
      <w:lvlText w:val="%7."/>
      <w:lvlJc w:val="left"/>
      <w:pPr>
        <w:ind w:left="6120" w:hanging="360"/>
      </w:pPr>
    </w:lvl>
    <w:lvl w:ilvl="7" w:tplc="9BD83244">
      <w:start w:val="1"/>
      <w:numFmt w:val="lowerLetter"/>
      <w:lvlText w:val="%8."/>
      <w:lvlJc w:val="left"/>
      <w:pPr>
        <w:ind w:left="6840" w:hanging="360"/>
      </w:pPr>
    </w:lvl>
    <w:lvl w:ilvl="8" w:tplc="D438FFE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840DE5"/>
    <w:multiLevelType w:val="hybridMultilevel"/>
    <w:tmpl w:val="67A825A2"/>
    <w:lvl w:ilvl="0" w:tplc="1B8E6E66">
      <w:start w:val="1"/>
      <w:numFmt w:val="decimal"/>
      <w:lvlText w:val="%1."/>
      <w:lvlJc w:val="left"/>
      <w:pPr>
        <w:ind w:left="1800" w:hanging="360"/>
      </w:pPr>
    </w:lvl>
    <w:lvl w:ilvl="1" w:tplc="B5F6333A">
      <w:start w:val="1"/>
      <w:numFmt w:val="lowerLetter"/>
      <w:lvlText w:val="%2."/>
      <w:lvlJc w:val="left"/>
      <w:pPr>
        <w:ind w:left="2520" w:hanging="360"/>
      </w:pPr>
    </w:lvl>
    <w:lvl w:ilvl="2" w:tplc="A5CACD7C">
      <w:start w:val="1"/>
      <w:numFmt w:val="lowerRoman"/>
      <w:lvlText w:val="%3."/>
      <w:lvlJc w:val="right"/>
      <w:pPr>
        <w:ind w:left="3240" w:hanging="180"/>
      </w:pPr>
    </w:lvl>
    <w:lvl w:ilvl="3" w:tplc="9FD4FEC0">
      <w:start w:val="1"/>
      <w:numFmt w:val="decimal"/>
      <w:lvlText w:val="%4."/>
      <w:lvlJc w:val="left"/>
      <w:pPr>
        <w:ind w:left="3960" w:hanging="360"/>
      </w:pPr>
    </w:lvl>
    <w:lvl w:ilvl="4" w:tplc="B34CE5DE">
      <w:start w:val="1"/>
      <w:numFmt w:val="lowerLetter"/>
      <w:lvlText w:val="%5."/>
      <w:lvlJc w:val="left"/>
      <w:pPr>
        <w:ind w:left="4680" w:hanging="360"/>
      </w:pPr>
    </w:lvl>
    <w:lvl w:ilvl="5" w:tplc="1F2EAAF4">
      <w:start w:val="1"/>
      <w:numFmt w:val="lowerRoman"/>
      <w:lvlText w:val="%6."/>
      <w:lvlJc w:val="right"/>
      <w:pPr>
        <w:ind w:left="5400" w:hanging="180"/>
      </w:pPr>
    </w:lvl>
    <w:lvl w:ilvl="6" w:tplc="F5D81682">
      <w:start w:val="1"/>
      <w:numFmt w:val="decimal"/>
      <w:lvlText w:val="%7."/>
      <w:lvlJc w:val="left"/>
      <w:pPr>
        <w:ind w:left="6120" w:hanging="360"/>
      </w:pPr>
    </w:lvl>
    <w:lvl w:ilvl="7" w:tplc="EDAC6C94">
      <w:start w:val="1"/>
      <w:numFmt w:val="lowerLetter"/>
      <w:lvlText w:val="%8."/>
      <w:lvlJc w:val="left"/>
      <w:pPr>
        <w:ind w:left="6840" w:hanging="360"/>
      </w:pPr>
    </w:lvl>
    <w:lvl w:ilvl="8" w:tplc="C366DAEA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BBE806"/>
    <w:multiLevelType w:val="hybridMultilevel"/>
    <w:tmpl w:val="7B6C5584"/>
    <w:lvl w:ilvl="0" w:tplc="1AC41404">
      <w:start w:val="1"/>
      <w:numFmt w:val="decimal"/>
      <w:lvlText w:val="%1."/>
      <w:lvlJc w:val="left"/>
      <w:pPr>
        <w:ind w:left="720" w:hanging="360"/>
      </w:pPr>
    </w:lvl>
    <w:lvl w:ilvl="1" w:tplc="3D569700">
      <w:start w:val="1"/>
      <w:numFmt w:val="lowerLetter"/>
      <w:lvlText w:val="%2."/>
      <w:lvlJc w:val="left"/>
      <w:pPr>
        <w:ind w:left="1440" w:hanging="360"/>
      </w:pPr>
    </w:lvl>
    <w:lvl w:ilvl="2" w:tplc="513253F4">
      <w:start w:val="1"/>
      <w:numFmt w:val="lowerRoman"/>
      <w:lvlText w:val="%3."/>
      <w:lvlJc w:val="right"/>
      <w:pPr>
        <w:ind w:left="2160" w:hanging="180"/>
      </w:pPr>
    </w:lvl>
    <w:lvl w:ilvl="3" w:tplc="33524D16">
      <w:start w:val="1"/>
      <w:numFmt w:val="decimal"/>
      <w:lvlText w:val="%4."/>
      <w:lvlJc w:val="left"/>
      <w:pPr>
        <w:ind w:left="2880" w:hanging="360"/>
      </w:pPr>
    </w:lvl>
    <w:lvl w:ilvl="4" w:tplc="A6C69E4A">
      <w:start w:val="1"/>
      <w:numFmt w:val="lowerLetter"/>
      <w:lvlText w:val="%5."/>
      <w:lvlJc w:val="left"/>
      <w:pPr>
        <w:ind w:left="3600" w:hanging="360"/>
      </w:pPr>
    </w:lvl>
    <w:lvl w:ilvl="5" w:tplc="06D0ACD4">
      <w:start w:val="1"/>
      <w:numFmt w:val="lowerRoman"/>
      <w:lvlText w:val="%6."/>
      <w:lvlJc w:val="right"/>
      <w:pPr>
        <w:ind w:left="4320" w:hanging="180"/>
      </w:pPr>
    </w:lvl>
    <w:lvl w:ilvl="6" w:tplc="B2B8E682">
      <w:start w:val="1"/>
      <w:numFmt w:val="decimal"/>
      <w:lvlText w:val="%7."/>
      <w:lvlJc w:val="left"/>
      <w:pPr>
        <w:ind w:left="5040" w:hanging="360"/>
      </w:pPr>
    </w:lvl>
    <w:lvl w:ilvl="7" w:tplc="D0B09C92">
      <w:start w:val="1"/>
      <w:numFmt w:val="lowerLetter"/>
      <w:lvlText w:val="%8."/>
      <w:lvlJc w:val="left"/>
      <w:pPr>
        <w:ind w:left="5760" w:hanging="360"/>
      </w:pPr>
    </w:lvl>
    <w:lvl w:ilvl="8" w:tplc="29027C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6AFD"/>
    <w:multiLevelType w:val="hybridMultilevel"/>
    <w:tmpl w:val="3496DB7C"/>
    <w:lvl w:ilvl="0" w:tplc="E4C4E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AC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27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C8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126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7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8C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41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F2230"/>
    <w:multiLevelType w:val="hybridMultilevel"/>
    <w:tmpl w:val="397CB032"/>
    <w:lvl w:ilvl="0" w:tplc="EB96A0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228E90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AF61B0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28491A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22A812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78A102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6688E0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84EBF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196C5E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608F4B0"/>
    <w:multiLevelType w:val="hybridMultilevel"/>
    <w:tmpl w:val="17A46F9A"/>
    <w:lvl w:ilvl="0" w:tplc="F4B2DAD8">
      <w:start w:val="1"/>
      <w:numFmt w:val="decimal"/>
      <w:lvlText w:val="%1."/>
      <w:lvlJc w:val="left"/>
      <w:pPr>
        <w:ind w:left="1800" w:hanging="360"/>
      </w:pPr>
    </w:lvl>
    <w:lvl w:ilvl="1" w:tplc="1F2C5A9C">
      <w:start w:val="1"/>
      <w:numFmt w:val="lowerLetter"/>
      <w:lvlText w:val="%2."/>
      <w:lvlJc w:val="left"/>
      <w:pPr>
        <w:ind w:left="2520" w:hanging="360"/>
      </w:pPr>
    </w:lvl>
    <w:lvl w:ilvl="2" w:tplc="6B02AE9A">
      <w:start w:val="1"/>
      <w:numFmt w:val="lowerRoman"/>
      <w:lvlText w:val="%3."/>
      <w:lvlJc w:val="right"/>
      <w:pPr>
        <w:ind w:left="3240" w:hanging="180"/>
      </w:pPr>
    </w:lvl>
    <w:lvl w:ilvl="3" w:tplc="B5B0BAC6">
      <w:start w:val="1"/>
      <w:numFmt w:val="decimal"/>
      <w:lvlText w:val="%4."/>
      <w:lvlJc w:val="left"/>
      <w:pPr>
        <w:ind w:left="3960" w:hanging="360"/>
      </w:pPr>
    </w:lvl>
    <w:lvl w:ilvl="4" w:tplc="EBBA03AC">
      <w:start w:val="1"/>
      <w:numFmt w:val="lowerLetter"/>
      <w:lvlText w:val="%5."/>
      <w:lvlJc w:val="left"/>
      <w:pPr>
        <w:ind w:left="4680" w:hanging="360"/>
      </w:pPr>
    </w:lvl>
    <w:lvl w:ilvl="5" w:tplc="172C5C0A">
      <w:start w:val="1"/>
      <w:numFmt w:val="lowerRoman"/>
      <w:lvlText w:val="%6."/>
      <w:lvlJc w:val="right"/>
      <w:pPr>
        <w:ind w:left="5400" w:hanging="180"/>
      </w:pPr>
    </w:lvl>
    <w:lvl w:ilvl="6" w:tplc="46EC3F2E">
      <w:start w:val="1"/>
      <w:numFmt w:val="decimal"/>
      <w:lvlText w:val="%7."/>
      <w:lvlJc w:val="left"/>
      <w:pPr>
        <w:ind w:left="6120" w:hanging="360"/>
      </w:pPr>
    </w:lvl>
    <w:lvl w:ilvl="7" w:tplc="382E9706">
      <w:start w:val="1"/>
      <w:numFmt w:val="lowerLetter"/>
      <w:lvlText w:val="%8."/>
      <w:lvlJc w:val="left"/>
      <w:pPr>
        <w:ind w:left="6840" w:hanging="360"/>
      </w:pPr>
    </w:lvl>
    <w:lvl w:ilvl="8" w:tplc="667E7736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AEF350F"/>
    <w:multiLevelType w:val="hybridMultilevel"/>
    <w:tmpl w:val="97FABF82"/>
    <w:lvl w:ilvl="0" w:tplc="77E05BFC">
      <w:start w:val="1"/>
      <w:numFmt w:val="decimal"/>
      <w:lvlText w:val="%1."/>
      <w:lvlJc w:val="left"/>
      <w:pPr>
        <w:ind w:left="2160" w:hanging="360"/>
      </w:pPr>
    </w:lvl>
    <w:lvl w:ilvl="1" w:tplc="493E26B8">
      <w:start w:val="1"/>
      <w:numFmt w:val="lowerLetter"/>
      <w:lvlText w:val="%2."/>
      <w:lvlJc w:val="left"/>
      <w:pPr>
        <w:ind w:left="2880" w:hanging="360"/>
      </w:pPr>
    </w:lvl>
    <w:lvl w:ilvl="2" w:tplc="E0E677C0">
      <w:start w:val="1"/>
      <w:numFmt w:val="lowerRoman"/>
      <w:lvlText w:val="%3."/>
      <w:lvlJc w:val="right"/>
      <w:pPr>
        <w:ind w:left="3600" w:hanging="180"/>
      </w:pPr>
    </w:lvl>
    <w:lvl w:ilvl="3" w:tplc="9CD87E1E">
      <w:start w:val="1"/>
      <w:numFmt w:val="decimal"/>
      <w:lvlText w:val="%4."/>
      <w:lvlJc w:val="left"/>
      <w:pPr>
        <w:ind w:left="4320" w:hanging="360"/>
      </w:pPr>
    </w:lvl>
    <w:lvl w:ilvl="4" w:tplc="E348EA64">
      <w:start w:val="1"/>
      <w:numFmt w:val="lowerLetter"/>
      <w:lvlText w:val="%5."/>
      <w:lvlJc w:val="left"/>
      <w:pPr>
        <w:ind w:left="5040" w:hanging="360"/>
      </w:pPr>
    </w:lvl>
    <w:lvl w:ilvl="5" w:tplc="8F84399C">
      <w:start w:val="1"/>
      <w:numFmt w:val="lowerRoman"/>
      <w:lvlText w:val="%6."/>
      <w:lvlJc w:val="right"/>
      <w:pPr>
        <w:ind w:left="5760" w:hanging="180"/>
      </w:pPr>
    </w:lvl>
    <w:lvl w:ilvl="6" w:tplc="A0463E6E">
      <w:start w:val="1"/>
      <w:numFmt w:val="decimal"/>
      <w:lvlText w:val="%7."/>
      <w:lvlJc w:val="left"/>
      <w:pPr>
        <w:ind w:left="6480" w:hanging="360"/>
      </w:pPr>
    </w:lvl>
    <w:lvl w:ilvl="7" w:tplc="5BF2C372">
      <w:start w:val="1"/>
      <w:numFmt w:val="lowerLetter"/>
      <w:lvlText w:val="%8."/>
      <w:lvlJc w:val="left"/>
      <w:pPr>
        <w:ind w:left="7200" w:hanging="360"/>
      </w:pPr>
    </w:lvl>
    <w:lvl w:ilvl="8" w:tplc="7CCC3CC4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DE3C3D"/>
    <w:multiLevelType w:val="hybridMultilevel"/>
    <w:tmpl w:val="A2D415C2"/>
    <w:lvl w:ilvl="0" w:tplc="0272126C">
      <w:start w:val="1"/>
      <w:numFmt w:val="decimal"/>
      <w:lvlText w:val="%1."/>
      <w:lvlJc w:val="left"/>
      <w:pPr>
        <w:ind w:left="1080" w:hanging="360"/>
      </w:pPr>
    </w:lvl>
    <w:lvl w:ilvl="1" w:tplc="F7566164">
      <w:start w:val="1"/>
      <w:numFmt w:val="lowerLetter"/>
      <w:lvlText w:val="%2."/>
      <w:lvlJc w:val="left"/>
      <w:pPr>
        <w:ind w:left="1800" w:hanging="360"/>
      </w:pPr>
    </w:lvl>
    <w:lvl w:ilvl="2" w:tplc="913A0AC6">
      <w:start w:val="1"/>
      <w:numFmt w:val="lowerRoman"/>
      <w:lvlText w:val="%3."/>
      <w:lvlJc w:val="right"/>
      <w:pPr>
        <w:ind w:left="2520" w:hanging="180"/>
      </w:pPr>
    </w:lvl>
    <w:lvl w:ilvl="3" w:tplc="C090DA4A">
      <w:start w:val="1"/>
      <w:numFmt w:val="decimal"/>
      <w:lvlText w:val="%4."/>
      <w:lvlJc w:val="left"/>
      <w:pPr>
        <w:ind w:left="3240" w:hanging="360"/>
      </w:pPr>
    </w:lvl>
    <w:lvl w:ilvl="4" w:tplc="CFDCB4D2">
      <w:start w:val="1"/>
      <w:numFmt w:val="lowerLetter"/>
      <w:lvlText w:val="%5."/>
      <w:lvlJc w:val="left"/>
      <w:pPr>
        <w:ind w:left="3960" w:hanging="360"/>
      </w:pPr>
    </w:lvl>
    <w:lvl w:ilvl="5" w:tplc="7054C752">
      <w:start w:val="1"/>
      <w:numFmt w:val="lowerRoman"/>
      <w:lvlText w:val="%6."/>
      <w:lvlJc w:val="right"/>
      <w:pPr>
        <w:ind w:left="4680" w:hanging="180"/>
      </w:pPr>
    </w:lvl>
    <w:lvl w:ilvl="6" w:tplc="4C82987E">
      <w:start w:val="1"/>
      <w:numFmt w:val="decimal"/>
      <w:lvlText w:val="%7."/>
      <w:lvlJc w:val="left"/>
      <w:pPr>
        <w:ind w:left="5400" w:hanging="360"/>
      </w:pPr>
    </w:lvl>
    <w:lvl w:ilvl="7" w:tplc="8DE8A00A">
      <w:start w:val="1"/>
      <w:numFmt w:val="lowerLetter"/>
      <w:lvlText w:val="%8."/>
      <w:lvlJc w:val="left"/>
      <w:pPr>
        <w:ind w:left="6120" w:hanging="360"/>
      </w:pPr>
    </w:lvl>
    <w:lvl w:ilvl="8" w:tplc="406CE43C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1280AB"/>
    <w:multiLevelType w:val="hybridMultilevel"/>
    <w:tmpl w:val="FAF07CE6"/>
    <w:lvl w:ilvl="0" w:tplc="0CCC32CC">
      <w:start w:val="1"/>
      <w:numFmt w:val="decimal"/>
      <w:lvlText w:val="%1."/>
      <w:lvlJc w:val="left"/>
      <w:pPr>
        <w:ind w:left="1800" w:hanging="360"/>
      </w:pPr>
    </w:lvl>
    <w:lvl w:ilvl="1" w:tplc="2B2CBB94">
      <w:start w:val="1"/>
      <w:numFmt w:val="lowerLetter"/>
      <w:lvlText w:val="%2."/>
      <w:lvlJc w:val="left"/>
      <w:pPr>
        <w:ind w:left="2520" w:hanging="360"/>
      </w:pPr>
    </w:lvl>
    <w:lvl w:ilvl="2" w:tplc="953EE82E">
      <w:start w:val="1"/>
      <w:numFmt w:val="lowerRoman"/>
      <w:lvlText w:val="%3."/>
      <w:lvlJc w:val="right"/>
      <w:pPr>
        <w:ind w:left="3240" w:hanging="180"/>
      </w:pPr>
    </w:lvl>
    <w:lvl w:ilvl="3" w:tplc="AD2E484A">
      <w:start w:val="1"/>
      <w:numFmt w:val="decimal"/>
      <w:lvlText w:val="%4."/>
      <w:lvlJc w:val="left"/>
      <w:pPr>
        <w:ind w:left="3960" w:hanging="360"/>
      </w:pPr>
    </w:lvl>
    <w:lvl w:ilvl="4" w:tplc="ABB4BD4E">
      <w:start w:val="1"/>
      <w:numFmt w:val="lowerLetter"/>
      <w:lvlText w:val="%5."/>
      <w:lvlJc w:val="left"/>
      <w:pPr>
        <w:ind w:left="4680" w:hanging="360"/>
      </w:pPr>
    </w:lvl>
    <w:lvl w:ilvl="5" w:tplc="E5A6A014">
      <w:start w:val="1"/>
      <w:numFmt w:val="lowerRoman"/>
      <w:lvlText w:val="%6."/>
      <w:lvlJc w:val="right"/>
      <w:pPr>
        <w:ind w:left="5400" w:hanging="180"/>
      </w:pPr>
    </w:lvl>
    <w:lvl w:ilvl="6" w:tplc="993E522E">
      <w:start w:val="1"/>
      <w:numFmt w:val="decimal"/>
      <w:lvlText w:val="%7."/>
      <w:lvlJc w:val="left"/>
      <w:pPr>
        <w:ind w:left="6120" w:hanging="360"/>
      </w:pPr>
    </w:lvl>
    <w:lvl w:ilvl="7" w:tplc="359E495A">
      <w:start w:val="1"/>
      <w:numFmt w:val="lowerLetter"/>
      <w:lvlText w:val="%8."/>
      <w:lvlJc w:val="left"/>
      <w:pPr>
        <w:ind w:left="6840" w:hanging="360"/>
      </w:pPr>
    </w:lvl>
    <w:lvl w:ilvl="8" w:tplc="76425CCA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90C59D"/>
    <w:multiLevelType w:val="hybridMultilevel"/>
    <w:tmpl w:val="549E9F4C"/>
    <w:lvl w:ilvl="0" w:tplc="CA965276">
      <w:start w:val="1"/>
      <w:numFmt w:val="decimal"/>
      <w:lvlText w:val="%1."/>
      <w:lvlJc w:val="left"/>
      <w:pPr>
        <w:ind w:left="1800" w:hanging="360"/>
      </w:pPr>
    </w:lvl>
    <w:lvl w:ilvl="1" w:tplc="076CF8DE">
      <w:start w:val="1"/>
      <w:numFmt w:val="lowerLetter"/>
      <w:lvlText w:val="%2."/>
      <w:lvlJc w:val="left"/>
      <w:pPr>
        <w:ind w:left="2520" w:hanging="360"/>
      </w:pPr>
    </w:lvl>
    <w:lvl w:ilvl="2" w:tplc="1EE6DA7A">
      <w:start w:val="1"/>
      <w:numFmt w:val="lowerRoman"/>
      <w:lvlText w:val="%3."/>
      <w:lvlJc w:val="right"/>
      <w:pPr>
        <w:ind w:left="3240" w:hanging="180"/>
      </w:pPr>
    </w:lvl>
    <w:lvl w:ilvl="3" w:tplc="11728E34">
      <w:start w:val="1"/>
      <w:numFmt w:val="decimal"/>
      <w:lvlText w:val="%4."/>
      <w:lvlJc w:val="left"/>
      <w:pPr>
        <w:ind w:left="3960" w:hanging="360"/>
      </w:pPr>
    </w:lvl>
    <w:lvl w:ilvl="4" w:tplc="C6240AC4">
      <w:start w:val="1"/>
      <w:numFmt w:val="lowerLetter"/>
      <w:lvlText w:val="%5."/>
      <w:lvlJc w:val="left"/>
      <w:pPr>
        <w:ind w:left="4680" w:hanging="360"/>
      </w:pPr>
    </w:lvl>
    <w:lvl w:ilvl="5" w:tplc="5922F182">
      <w:start w:val="1"/>
      <w:numFmt w:val="lowerRoman"/>
      <w:lvlText w:val="%6."/>
      <w:lvlJc w:val="right"/>
      <w:pPr>
        <w:ind w:left="5400" w:hanging="180"/>
      </w:pPr>
    </w:lvl>
    <w:lvl w:ilvl="6" w:tplc="98405F2A">
      <w:start w:val="1"/>
      <w:numFmt w:val="decimal"/>
      <w:lvlText w:val="%7."/>
      <w:lvlJc w:val="left"/>
      <w:pPr>
        <w:ind w:left="6120" w:hanging="360"/>
      </w:pPr>
    </w:lvl>
    <w:lvl w:ilvl="7" w:tplc="51FECC40">
      <w:start w:val="1"/>
      <w:numFmt w:val="lowerLetter"/>
      <w:lvlText w:val="%8."/>
      <w:lvlJc w:val="left"/>
      <w:pPr>
        <w:ind w:left="6840" w:hanging="360"/>
      </w:pPr>
    </w:lvl>
    <w:lvl w:ilvl="8" w:tplc="33360538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66C88E"/>
    <w:multiLevelType w:val="hybridMultilevel"/>
    <w:tmpl w:val="493250C2"/>
    <w:lvl w:ilvl="0" w:tplc="8EF2756C">
      <w:start w:val="1"/>
      <w:numFmt w:val="decimal"/>
      <w:lvlText w:val="%1."/>
      <w:lvlJc w:val="left"/>
      <w:pPr>
        <w:ind w:left="1800" w:hanging="360"/>
      </w:pPr>
    </w:lvl>
    <w:lvl w:ilvl="1" w:tplc="204684A6">
      <w:start w:val="1"/>
      <w:numFmt w:val="lowerLetter"/>
      <w:lvlText w:val="%2."/>
      <w:lvlJc w:val="left"/>
      <w:pPr>
        <w:ind w:left="2520" w:hanging="360"/>
      </w:pPr>
    </w:lvl>
    <w:lvl w:ilvl="2" w:tplc="4F922812">
      <w:start w:val="1"/>
      <w:numFmt w:val="lowerRoman"/>
      <w:lvlText w:val="%3."/>
      <w:lvlJc w:val="right"/>
      <w:pPr>
        <w:ind w:left="3240" w:hanging="180"/>
      </w:pPr>
    </w:lvl>
    <w:lvl w:ilvl="3" w:tplc="8E6C7254">
      <w:start w:val="1"/>
      <w:numFmt w:val="decimal"/>
      <w:lvlText w:val="%4."/>
      <w:lvlJc w:val="left"/>
      <w:pPr>
        <w:ind w:left="3960" w:hanging="360"/>
      </w:pPr>
    </w:lvl>
    <w:lvl w:ilvl="4" w:tplc="9BA44ECE">
      <w:start w:val="1"/>
      <w:numFmt w:val="lowerLetter"/>
      <w:lvlText w:val="%5."/>
      <w:lvlJc w:val="left"/>
      <w:pPr>
        <w:ind w:left="4680" w:hanging="360"/>
      </w:pPr>
    </w:lvl>
    <w:lvl w:ilvl="5" w:tplc="C50E5E00">
      <w:start w:val="1"/>
      <w:numFmt w:val="lowerRoman"/>
      <w:lvlText w:val="%6."/>
      <w:lvlJc w:val="right"/>
      <w:pPr>
        <w:ind w:left="5400" w:hanging="180"/>
      </w:pPr>
    </w:lvl>
    <w:lvl w:ilvl="6" w:tplc="9998F61E">
      <w:start w:val="1"/>
      <w:numFmt w:val="decimal"/>
      <w:lvlText w:val="%7."/>
      <w:lvlJc w:val="left"/>
      <w:pPr>
        <w:ind w:left="6120" w:hanging="360"/>
      </w:pPr>
    </w:lvl>
    <w:lvl w:ilvl="7" w:tplc="6DCEF744">
      <w:start w:val="1"/>
      <w:numFmt w:val="lowerLetter"/>
      <w:lvlText w:val="%8."/>
      <w:lvlJc w:val="left"/>
      <w:pPr>
        <w:ind w:left="6840" w:hanging="360"/>
      </w:pPr>
    </w:lvl>
    <w:lvl w:ilvl="8" w:tplc="9C247A7C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87DE6E0"/>
    <w:multiLevelType w:val="hybridMultilevel"/>
    <w:tmpl w:val="4052E0F4"/>
    <w:lvl w:ilvl="0" w:tplc="ACFCA9E0">
      <w:start w:val="1"/>
      <w:numFmt w:val="decimal"/>
      <w:lvlText w:val="%1."/>
      <w:lvlJc w:val="left"/>
      <w:pPr>
        <w:ind w:left="1440" w:hanging="360"/>
      </w:pPr>
    </w:lvl>
    <w:lvl w:ilvl="1" w:tplc="68C6F5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F2C769C">
      <w:start w:val="1"/>
      <w:numFmt w:val="lowerRoman"/>
      <w:lvlText w:val="%3."/>
      <w:lvlJc w:val="right"/>
      <w:pPr>
        <w:ind w:left="2880" w:hanging="180"/>
      </w:pPr>
    </w:lvl>
    <w:lvl w:ilvl="3" w:tplc="E286D792">
      <w:start w:val="1"/>
      <w:numFmt w:val="decimal"/>
      <w:lvlText w:val="%4."/>
      <w:lvlJc w:val="left"/>
      <w:pPr>
        <w:ind w:left="3600" w:hanging="360"/>
      </w:pPr>
    </w:lvl>
    <w:lvl w:ilvl="4" w:tplc="9B7ED5A4">
      <w:start w:val="1"/>
      <w:numFmt w:val="lowerLetter"/>
      <w:lvlText w:val="%5."/>
      <w:lvlJc w:val="left"/>
      <w:pPr>
        <w:ind w:left="4320" w:hanging="360"/>
      </w:pPr>
    </w:lvl>
    <w:lvl w:ilvl="5" w:tplc="B6A45ECC">
      <w:start w:val="1"/>
      <w:numFmt w:val="lowerRoman"/>
      <w:lvlText w:val="%6."/>
      <w:lvlJc w:val="right"/>
      <w:pPr>
        <w:ind w:left="5040" w:hanging="180"/>
      </w:pPr>
    </w:lvl>
    <w:lvl w:ilvl="6" w:tplc="1C6810AA">
      <w:start w:val="1"/>
      <w:numFmt w:val="decimal"/>
      <w:lvlText w:val="%7."/>
      <w:lvlJc w:val="left"/>
      <w:pPr>
        <w:ind w:left="5760" w:hanging="360"/>
      </w:pPr>
    </w:lvl>
    <w:lvl w:ilvl="7" w:tplc="C29A1118">
      <w:start w:val="1"/>
      <w:numFmt w:val="lowerLetter"/>
      <w:lvlText w:val="%8."/>
      <w:lvlJc w:val="left"/>
      <w:pPr>
        <w:ind w:left="6480" w:hanging="360"/>
      </w:pPr>
    </w:lvl>
    <w:lvl w:ilvl="8" w:tplc="01B49CF6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C5B885"/>
    <w:multiLevelType w:val="hybridMultilevel"/>
    <w:tmpl w:val="B56A3C78"/>
    <w:lvl w:ilvl="0" w:tplc="28C21592">
      <w:start w:val="1"/>
      <w:numFmt w:val="decimal"/>
      <w:lvlText w:val="%1."/>
      <w:lvlJc w:val="left"/>
      <w:pPr>
        <w:ind w:left="1800" w:hanging="360"/>
      </w:pPr>
    </w:lvl>
    <w:lvl w:ilvl="1" w:tplc="04D48BBC">
      <w:start w:val="1"/>
      <w:numFmt w:val="lowerLetter"/>
      <w:lvlText w:val="%2."/>
      <w:lvlJc w:val="left"/>
      <w:pPr>
        <w:ind w:left="2520" w:hanging="360"/>
      </w:pPr>
    </w:lvl>
    <w:lvl w:ilvl="2" w:tplc="2C1E063E">
      <w:start w:val="1"/>
      <w:numFmt w:val="lowerRoman"/>
      <w:lvlText w:val="%3."/>
      <w:lvlJc w:val="right"/>
      <w:pPr>
        <w:ind w:left="3240" w:hanging="180"/>
      </w:pPr>
    </w:lvl>
    <w:lvl w:ilvl="3" w:tplc="D448686E">
      <w:start w:val="1"/>
      <w:numFmt w:val="decimal"/>
      <w:lvlText w:val="%4."/>
      <w:lvlJc w:val="left"/>
      <w:pPr>
        <w:ind w:left="3960" w:hanging="360"/>
      </w:pPr>
    </w:lvl>
    <w:lvl w:ilvl="4" w:tplc="CB869294">
      <w:start w:val="1"/>
      <w:numFmt w:val="lowerLetter"/>
      <w:lvlText w:val="%5."/>
      <w:lvlJc w:val="left"/>
      <w:pPr>
        <w:ind w:left="4680" w:hanging="360"/>
      </w:pPr>
    </w:lvl>
    <w:lvl w:ilvl="5" w:tplc="B74EC3D8">
      <w:start w:val="1"/>
      <w:numFmt w:val="lowerRoman"/>
      <w:lvlText w:val="%6."/>
      <w:lvlJc w:val="right"/>
      <w:pPr>
        <w:ind w:left="5400" w:hanging="180"/>
      </w:pPr>
    </w:lvl>
    <w:lvl w:ilvl="6" w:tplc="C52E08A4">
      <w:start w:val="1"/>
      <w:numFmt w:val="decimal"/>
      <w:lvlText w:val="%7."/>
      <w:lvlJc w:val="left"/>
      <w:pPr>
        <w:ind w:left="6120" w:hanging="360"/>
      </w:pPr>
    </w:lvl>
    <w:lvl w:ilvl="7" w:tplc="C3948280">
      <w:start w:val="1"/>
      <w:numFmt w:val="lowerLetter"/>
      <w:lvlText w:val="%8."/>
      <w:lvlJc w:val="left"/>
      <w:pPr>
        <w:ind w:left="6840" w:hanging="360"/>
      </w:pPr>
    </w:lvl>
    <w:lvl w:ilvl="8" w:tplc="07CA20FE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7A503D"/>
    <w:multiLevelType w:val="hybridMultilevel"/>
    <w:tmpl w:val="946C9898"/>
    <w:lvl w:ilvl="0" w:tplc="962C9B78">
      <w:start w:val="1"/>
      <w:numFmt w:val="decimal"/>
      <w:lvlText w:val="%1."/>
      <w:lvlJc w:val="left"/>
      <w:pPr>
        <w:ind w:left="720" w:hanging="360"/>
      </w:pPr>
    </w:lvl>
    <w:lvl w:ilvl="1" w:tplc="BD261098">
      <w:start w:val="1"/>
      <w:numFmt w:val="decimal"/>
      <w:lvlText w:val="%2."/>
      <w:lvlJc w:val="left"/>
      <w:pPr>
        <w:ind w:left="1440" w:hanging="360"/>
      </w:pPr>
    </w:lvl>
    <w:lvl w:ilvl="2" w:tplc="0F94F9C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48E142">
      <w:start w:val="1"/>
      <w:numFmt w:val="decimal"/>
      <w:lvlText w:val="%4."/>
      <w:lvlJc w:val="left"/>
      <w:pPr>
        <w:ind w:left="2880" w:hanging="360"/>
      </w:pPr>
    </w:lvl>
    <w:lvl w:ilvl="4" w:tplc="3ADEB9C6">
      <w:start w:val="1"/>
      <w:numFmt w:val="lowerLetter"/>
      <w:lvlText w:val="%5."/>
      <w:lvlJc w:val="left"/>
      <w:pPr>
        <w:ind w:left="3600" w:hanging="360"/>
      </w:pPr>
    </w:lvl>
    <w:lvl w:ilvl="5" w:tplc="90CEAEC4">
      <w:start w:val="1"/>
      <w:numFmt w:val="lowerRoman"/>
      <w:lvlText w:val="%6."/>
      <w:lvlJc w:val="right"/>
      <w:pPr>
        <w:ind w:left="4320" w:hanging="180"/>
      </w:pPr>
    </w:lvl>
    <w:lvl w:ilvl="6" w:tplc="3D7418A4">
      <w:start w:val="1"/>
      <w:numFmt w:val="decimal"/>
      <w:lvlText w:val="%7."/>
      <w:lvlJc w:val="left"/>
      <w:pPr>
        <w:ind w:left="5040" w:hanging="360"/>
      </w:pPr>
    </w:lvl>
    <w:lvl w:ilvl="7" w:tplc="A85A306C">
      <w:start w:val="1"/>
      <w:numFmt w:val="lowerLetter"/>
      <w:lvlText w:val="%8."/>
      <w:lvlJc w:val="left"/>
      <w:pPr>
        <w:ind w:left="5760" w:hanging="360"/>
      </w:pPr>
    </w:lvl>
    <w:lvl w:ilvl="8" w:tplc="F52AFA2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5C746"/>
    <w:multiLevelType w:val="hybridMultilevel"/>
    <w:tmpl w:val="C310ADCA"/>
    <w:lvl w:ilvl="0" w:tplc="D4823C20">
      <w:start w:val="1"/>
      <w:numFmt w:val="decimal"/>
      <w:lvlText w:val="%1."/>
      <w:lvlJc w:val="left"/>
      <w:pPr>
        <w:ind w:left="1800" w:hanging="360"/>
      </w:pPr>
    </w:lvl>
    <w:lvl w:ilvl="1" w:tplc="163EA78A">
      <w:start w:val="1"/>
      <w:numFmt w:val="lowerLetter"/>
      <w:lvlText w:val="%2."/>
      <w:lvlJc w:val="left"/>
      <w:pPr>
        <w:ind w:left="2520" w:hanging="360"/>
      </w:pPr>
    </w:lvl>
    <w:lvl w:ilvl="2" w:tplc="DC3EDD3C">
      <w:start w:val="1"/>
      <w:numFmt w:val="lowerRoman"/>
      <w:lvlText w:val="%3."/>
      <w:lvlJc w:val="right"/>
      <w:pPr>
        <w:ind w:left="3240" w:hanging="180"/>
      </w:pPr>
    </w:lvl>
    <w:lvl w:ilvl="3" w:tplc="FED4B970">
      <w:start w:val="1"/>
      <w:numFmt w:val="decimal"/>
      <w:lvlText w:val="%4."/>
      <w:lvlJc w:val="left"/>
      <w:pPr>
        <w:ind w:left="3960" w:hanging="360"/>
      </w:pPr>
    </w:lvl>
    <w:lvl w:ilvl="4" w:tplc="9D86AE5A">
      <w:start w:val="1"/>
      <w:numFmt w:val="lowerLetter"/>
      <w:lvlText w:val="%5."/>
      <w:lvlJc w:val="left"/>
      <w:pPr>
        <w:ind w:left="4680" w:hanging="360"/>
      </w:pPr>
    </w:lvl>
    <w:lvl w:ilvl="5" w:tplc="5866B1BC">
      <w:start w:val="1"/>
      <w:numFmt w:val="lowerRoman"/>
      <w:lvlText w:val="%6."/>
      <w:lvlJc w:val="right"/>
      <w:pPr>
        <w:ind w:left="5400" w:hanging="180"/>
      </w:pPr>
    </w:lvl>
    <w:lvl w:ilvl="6" w:tplc="E53E38EC">
      <w:start w:val="1"/>
      <w:numFmt w:val="decimal"/>
      <w:lvlText w:val="%7."/>
      <w:lvlJc w:val="left"/>
      <w:pPr>
        <w:ind w:left="6120" w:hanging="360"/>
      </w:pPr>
    </w:lvl>
    <w:lvl w:ilvl="7" w:tplc="3948EBAC">
      <w:start w:val="1"/>
      <w:numFmt w:val="lowerLetter"/>
      <w:lvlText w:val="%8."/>
      <w:lvlJc w:val="left"/>
      <w:pPr>
        <w:ind w:left="6840" w:hanging="360"/>
      </w:pPr>
    </w:lvl>
    <w:lvl w:ilvl="8" w:tplc="AFC0F196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F374A4"/>
    <w:multiLevelType w:val="hybridMultilevel"/>
    <w:tmpl w:val="AAA28BD0"/>
    <w:lvl w:ilvl="0" w:tplc="36CA6302">
      <w:start w:val="1"/>
      <w:numFmt w:val="decimal"/>
      <w:lvlText w:val="%1."/>
      <w:lvlJc w:val="left"/>
      <w:pPr>
        <w:ind w:left="1800" w:hanging="360"/>
      </w:pPr>
    </w:lvl>
    <w:lvl w:ilvl="1" w:tplc="E05A7990">
      <w:start w:val="1"/>
      <w:numFmt w:val="lowerLetter"/>
      <w:lvlText w:val="%2."/>
      <w:lvlJc w:val="left"/>
      <w:pPr>
        <w:ind w:left="2520" w:hanging="360"/>
      </w:pPr>
    </w:lvl>
    <w:lvl w:ilvl="2" w:tplc="EAB81956">
      <w:start w:val="1"/>
      <w:numFmt w:val="lowerRoman"/>
      <w:lvlText w:val="%3."/>
      <w:lvlJc w:val="right"/>
      <w:pPr>
        <w:ind w:left="3240" w:hanging="180"/>
      </w:pPr>
    </w:lvl>
    <w:lvl w:ilvl="3" w:tplc="60C6E5DA">
      <w:start w:val="1"/>
      <w:numFmt w:val="decimal"/>
      <w:lvlText w:val="%4."/>
      <w:lvlJc w:val="left"/>
      <w:pPr>
        <w:ind w:left="3960" w:hanging="360"/>
      </w:pPr>
    </w:lvl>
    <w:lvl w:ilvl="4" w:tplc="5F90B1FE">
      <w:start w:val="1"/>
      <w:numFmt w:val="lowerLetter"/>
      <w:lvlText w:val="%5."/>
      <w:lvlJc w:val="left"/>
      <w:pPr>
        <w:ind w:left="4680" w:hanging="360"/>
      </w:pPr>
    </w:lvl>
    <w:lvl w:ilvl="5" w:tplc="06FAF1D2">
      <w:start w:val="1"/>
      <w:numFmt w:val="lowerRoman"/>
      <w:lvlText w:val="%6."/>
      <w:lvlJc w:val="right"/>
      <w:pPr>
        <w:ind w:left="5400" w:hanging="180"/>
      </w:pPr>
    </w:lvl>
    <w:lvl w:ilvl="6" w:tplc="CEAE64E8">
      <w:start w:val="1"/>
      <w:numFmt w:val="decimal"/>
      <w:lvlText w:val="%7."/>
      <w:lvlJc w:val="left"/>
      <w:pPr>
        <w:ind w:left="6120" w:hanging="360"/>
      </w:pPr>
    </w:lvl>
    <w:lvl w:ilvl="7" w:tplc="99CEE376">
      <w:start w:val="1"/>
      <w:numFmt w:val="lowerLetter"/>
      <w:lvlText w:val="%8."/>
      <w:lvlJc w:val="left"/>
      <w:pPr>
        <w:ind w:left="6840" w:hanging="360"/>
      </w:pPr>
    </w:lvl>
    <w:lvl w:ilvl="8" w:tplc="B6E023F2">
      <w:start w:val="1"/>
      <w:numFmt w:val="lowerRoman"/>
      <w:lvlText w:val="%9."/>
      <w:lvlJc w:val="right"/>
      <w:pPr>
        <w:ind w:left="7560" w:hanging="180"/>
      </w:pPr>
    </w:lvl>
  </w:abstractNum>
  <w:num w:numId="1" w16cid:durableId="1142887760">
    <w:abstractNumId w:val="19"/>
  </w:num>
  <w:num w:numId="2" w16cid:durableId="1794209416">
    <w:abstractNumId w:val="21"/>
  </w:num>
  <w:num w:numId="3" w16cid:durableId="1567914142">
    <w:abstractNumId w:val="10"/>
  </w:num>
  <w:num w:numId="4" w16cid:durableId="927468073">
    <w:abstractNumId w:val="14"/>
  </w:num>
  <w:num w:numId="5" w16cid:durableId="1678073346">
    <w:abstractNumId w:val="23"/>
  </w:num>
  <w:num w:numId="6" w16cid:durableId="1776245436">
    <w:abstractNumId w:val="15"/>
  </w:num>
  <w:num w:numId="7" w16cid:durableId="1223297606">
    <w:abstractNumId w:val="13"/>
  </w:num>
  <w:num w:numId="8" w16cid:durableId="1939870870">
    <w:abstractNumId w:val="11"/>
  </w:num>
  <w:num w:numId="9" w16cid:durableId="1159349382">
    <w:abstractNumId w:val="17"/>
  </w:num>
  <w:num w:numId="10" w16cid:durableId="2020084444">
    <w:abstractNumId w:val="9"/>
  </w:num>
  <w:num w:numId="11" w16cid:durableId="1659071472">
    <w:abstractNumId w:val="24"/>
  </w:num>
  <w:num w:numId="12" w16cid:durableId="1621187276">
    <w:abstractNumId w:val="16"/>
  </w:num>
  <w:num w:numId="13" w16cid:durableId="1630427783">
    <w:abstractNumId w:val="18"/>
  </w:num>
  <w:num w:numId="14" w16cid:durableId="1032458414">
    <w:abstractNumId w:val="20"/>
  </w:num>
  <w:num w:numId="15" w16cid:durableId="592976965">
    <w:abstractNumId w:val="22"/>
  </w:num>
  <w:num w:numId="16" w16cid:durableId="1194532952">
    <w:abstractNumId w:val="12"/>
  </w:num>
  <w:num w:numId="17" w16cid:durableId="1069378386">
    <w:abstractNumId w:val="8"/>
  </w:num>
  <w:num w:numId="18" w16cid:durableId="492448722">
    <w:abstractNumId w:val="6"/>
  </w:num>
  <w:num w:numId="19" w16cid:durableId="1836844129">
    <w:abstractNumId w:val="5"/>
  </w:num>
  <w:num w:numId="20" w16cid:durableId="435098641">
    <w:abstractNumId w:val="4"/>
  </w:num>
  <w:num w:numId="21" w16cid:durableId="1392725608">
    <w:abstractNumId w:val="7"/>
  </w:num>
  <w:num w:numId="22" w16cid:durableId="1378705511">
    <w:abstractNumId w:val="3"/>
  </w:num>
  <w:num w:numId="23" w16cid:durableId="769348655">
    <w:abstractNumId w:val="2"/>
  </w:num>
  <w:num w:numId="24" w16cid:durableId="902327522">
    <w:abstractNumId w:val="1"/>
  </w:num>
  <w:num w:numId="25" w16cid:durableId="199329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F59"/>
    <w:rsid w:val="0029639D"/>
    <w:rsid w:val="00326F90"/>
    <w:rsid w:val="0072BAB0"/>
    <w:rsid w:val="00787396"/>
    <w:rsid w:val="00946B2B"/>
    <w:rsid w:val="00A65604"/>
    <w:rsid w:val="00AA1D8D"/>
    <w:rsid w:val="00AB4F7E"/>
    <w:rsid w:val="00B47730"/>
    <w:rsid w:val="00CB0664"/>
    <w:rsid w:val="00F948ED"/>
    <w:rsid w:val="00FC693F"/>
    <w:rsid w:val="01E781AB"/>
    <w:rsid w:val="02816BD5"/>
    <w:rsid w:val="03A9AB7C"/>
    <w:rsid w:val="0439B0D3"/>
    <w:rsid w:val="05253355"/>
    <w:rsid w:val="05D89789"/>
    <w:rsid w:val="05F01C1A"/>
    <w:rsid w:val="076FAFD7"/>
    <w:rsid w:val="07915344"/>
    <w:rsid w:val="07FF0385"/>
    <w:rsid w:val="0892DBF7"/>
    <w:rsid w:val="0C50A658"/>
    <w:rsid w:val="0CA3E468"/>
    <w:rsid w:val="0D6B0A6C"/>
    <w:rsid w:val="0E99D139"/>
    <w:rsid w:val="0F77F782"/>
    <w:rsid w:val="0F7CEDCA"/>
    <w:rsid w:val="1089F3EC"/>
    <w:rsid w:val="116C9D6D"/>
    <w:rsid w:val="11EEFBF2"/>
    <w:rsid w:val="123A3EDA"/>
    <w:rsid w:val="13D0BB4A"/>
    <w:rsid w:val="14AA1C11"/>
    <w:rsid w:val="14C93EE8"/>
    <w:rsid w:val="16F85D0F"/>
    <w:rsid w:val="1735D99A"/>
    <w:rsid w:val="178392E0"/>
    <w:rsid w:val="189CDE1F"/>
    <w:rsid w:val="1905EF25"/>
    <w:rsid w:val="1964A03D"/>
    <w:rsid w:val="1AFF3B80"/>
    <w:rsid w:val="1B2CA15D"/>
    <w:rsid w:val="1B3F42F1"/>
    <w:rsid w:val="1C97ADF0"/>
    <w:rsid w:val="1DC52E77"/>
    <w:rsid w:val="1DEEAEB0"/>
    <w:rsid w:val="1ED18BD5"/>
    <w:rsid w:val="1ED9A77D"/>
    <w:rsid w:val="1F19ADBA"/>
    <w:rsid w:val="208CA207"/>
    <w:rsid w:val="20C72E11"/>
    <w:rsid w:val="21720310"/>
    <w:rsid w:val="217C1E32"/>
    <w:rsid w:val="21AD46DB"/>
    <w:rsid w:val="23253E32"/>
    <w:rsid w:val="242217CB"/>
    <w:rsid w:val="25BA130E"/>
    <w:rsid w:val="25E0AB95"/>
    <w:rsid w:val="2612707F"/>
    <w:rsid w:val="2684E7BB"/>
    <w:rsid w:val="26E1F011"/>
    <w:rsid w:val="274629A0"/>
    <w:rsid w:val="278815E7"/>
    <w:rsid w:val="2926D894"/>
    <w:rsid w:val="2951A732"/>
    <w:rsid w:val="2A460F9D"/>
    <w:rsid w:val="2A48EBB0"/>
    <w:rsid w:val="2A76481D"/>
    <w:rsid w:val="2B7507B1"/>
    <w:rsid w:val="2C83395A"/>
    <w:rsid w:val="2DA999FF"/>
    <w:rsid w:val="30651E0D"/>
    <w:rsid w:val="31BA0610"/>
    <w:rsid w:val="31CBF575"/>
    <w:rsid w:val="32068FC5"/>
    <w:rsid w:val="3319B7A9"/>
    <w:rsid w:val="36B154C1"/>
    <w:rsid w:val="3721FF82"/>
    <w:rsid w:val="3792C328"/>
    <w:rsid w:val="3835352D"/>
    <w:rsid w:val="390F0626"/>
    <w:rsid w:val="395777B0"/>
    <w:rsid w:val="39802359"/>
    <w:rsid w:val="39DBDF08"/>
    <w:rsid w:val="3A9A0EB7"/>
    <w:rsid w:val="3B587660"/>
    <w:rsid w:val="3C69E167"/>
    <w:rsid w:val="3CB006C3"/>
    <w:rsid w:val="3CED268A"/>
    <w:rsid w:val="3E3E6ED0"/>
    <w:rsid w:val="3EE56FB3"/>
    <w:rsid w:val="3FECB5CF"/>
    <w:rsid w:val="3FEF20BF"/>
    <w:rsid w:val="418BDD1B"/>
    <w:rsid w:val="418C23BB"/>
    <w:rsid w:val="419AAECA"/>
    <w:rsid w:val="42EF0BB6"/>
    <w:rsid w:val="42FCF2EB"/>
    <w:rsid w:val="43B6E800"/>
    <w:rsid w:val="444E036D"/>
    <w:rsid w:val="44AA8AD3"/>
    <w:rsid w:val="454E47BA"/>
    <w:rsid w:val="45DE7BE5"/>
    <w:rsid w:val="46386ECD"/>
    <w:rsid w:val="4666ACFA"/>
    <w:rsid w:val="478A2B08"/>
    <w:rsid w:val="48444714"/>
    <w:rsid w:val="488E4716"/>
    <w:rsid w:val="48D567F0"/>
    <w:rsid w:val="48DD7E30"/>
    <w:rsid w:val="49D8CBC2"/>
    <w:rsid w:val="4A3C3FE5"/>
    <w:rsid w:val="4AC5D244"/>
    <w:rsid w:val="4AEBE1CF"/>
    <w:rsid w:val="4B698A80"/>
    <w:rsid w:val="4D11F078"/>
    <w:rsid w:val="4DC67EBF"/>
    <w:rsid w:val="4F16975D"/>
    <w:rsid w:val="4F9118CE"/>
    <w:rsid w:val="50D6EF8A"/>
    <w:rsid w:val="512E753A"/>
    <w:rsid w:val="5249BD47"/>
    <w:rsid w:val="52CB8334"/>
    <w:rsid w:val="537C1244"/>
    <w:rsid w:val="53F7034C"/>
    <w:rsid w:val="5495D228"/>
    <w:rsid w:val="56244641"/>
    <w:rsid w:val="56AE7F7A"/>
    <w:rsid w:val="56FBCB7B"/>
    <w:rsid w:val="5801A007"/>
    <w:rsid w:val="58488BE5"/>
    <w:rsid w:val="59A60F68"/>
    <w:rsid w:val="5A9548CA"/>
    <w:rsid w:val="5BAB4526"/>
    <w:rsid w:val="5E45708C"/>
    <w:rsid w:val="60F6E508"/>
    <w:rsid w:val="61544304"/>
    <w:rsid w:val="6182F537"/>
    <w:rsid w:val="62481D15"/>
    <w:rsid w:val="6274E83D"/>
    <w:rsid w:val="62DA0100"/>
    <w:rsid w:val="62F61449"/>
    <w:rsid w:val="62FDE402"/>
    <w:rsid w:val="631C6A24"/>
    <w:rsid w:val="633F8A81"/>
    <w:rsid w:val="63DC57AF"/>
    <w:rsid w:val="64A735A1"/>
    <w:rsid w:val="651F7193"/>
    <w:rsid w:val="66CCF5DE"/>
    <w:rsid w:val="67CDE578"/>
    <w:rsid w:val="683E9F1A"/>
    <w:rsid w:val="68E4817E"/>
    <w:rsid w:val="6B37A27A"/>
    <w:rsid w:val="6BC8198F"/>
    <w:rsid w:val="6C6506E5"/>
    <w:rsid w:val="6D85D6A2"/>
    <w:rsid w:val="6DE69E9E"/>
    <w:rsid w:val="6E42CF00"/>
    <w:rsid w:val="7049FA2A"/>
    <w:rsid w:val="70BDA1B1"/>
    <w:rsid w:val="70F713E1"/>
    <w:rsid w:val="713A7A9E"/>
    <w:rsid w:val="71C73BFB"/>
    <w:rsid w:val="72CEE7D6"/>
    <w:rsid w:val="72D2558D"/>
    <w:rsid w:val="74D09122"/>
    <w:rsid w:val="752709C2"/>
    <w:rsid w:val="7538FC28"/>
    <w:rsid w:val="760A80FC"/>
    <w:rsid w:val="76495494"/>
    <w:rsid w:val="77111FEC"/>
    <w:rsid w:val="7766F98C"/>
    <w:rsid w:val="7911CF04"/>
    <w:rsid w:val="79763156"/>
    <w:rsid w:val="7A9D2912"/>
    <w:rsid w:val="7AD25F55"/>
    <w:rsid w:val="7B6982F4"/>
    <w:rsid w:val="7B8D411C"/>
    <w:rsid w:val="7C1F6B97"/>
    <w:rsid w:val="7CA550AC"/>
    <w:rsid w:val="7D5A27C8"/>
    <w:rsid w:val="7E0E3E6D"/>
    <w:rsid w:val="7EC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B766F00A-3815-4020-AA24-34551E5B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651F7193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651F7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651F7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651F7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651F7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651F71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651F71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651F71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651F71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651F71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651F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651F7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651F7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651F719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651F7193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651F719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651F719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651F7193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651F7193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651F7193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651F7193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651F7193"/>
    <w:pPr>
      <w:numPr>
        <w:numId w:val="17"/>
      </w:numPr>
      <w:contextualSpacing/>
    </w:pPr>
  </w:style>
  <w:style w:type="paragraph" w:styleId="Felsorols2">
    <w:name w:val="List Bullet 2"/>
    <w:basedOn w:val="Norml"/>
    <w:uiPriority w:val="99"/>
    <w:unhideWhenUsed/>
    <w:rsid w:val="651F7193"/>
    <w:pPr>
      <w:numPr>
        <w:numId w:val="18"/>
      </w:numPr>
      <w:contextualSpacing/>
    </w:pPr>
  </w:style>
  <w:style w:type="paragraph" w:styleId="Felsorols3">
    <w:name w:val="List Bullet 3"/>
    <w:basedOn w:val="Norml"/>
    <w:uiPriority w:val="99"/>
    <w:unhideWhenUsed/>
    <w:rsid w:val="651F7193"/>
    <w:pPr>
      <w:numPr>
        <w:numId w:val="19"/>
      </w:numPr>
      <w:contextualSpacing/>
    </w:pPr>
  </w:style>
  <w:style w:type="paragraph" w:styleId="Szmozottlista">
    <w:name w:val="List Number"/>
    <w:basedOn w:val="Norml"/>
    <w:uiPriority w:val="99"/>
    <w:unhideWhenUsed/>
    <w:rsid w:val="651F7193"/>
    <w:pPr>
      <w:numPr>
        <w:numId w:val="21"/>
      </w:numPr>
      <w:contextualSpacing/>
    </w:pPr>
  </w:style>
  <w:style w:type="paragraph" w:styleId="Szmozottlista2">
    <w:name w:val="List Number 2"/>
    <w:basedOn w:val="Norml"/>
    <w:uiPriority w:val="99"/>
    <w:unhideWhenUsed/>
    <w:rsid w:val="651F7193"/>
    <w:pPr>
      <w:numPr>
        <w:numId w:val="22"/>
      </w:numPr>
      <w:contextualSpacing/>
    </w:pPr>
  </w:style>
  <w:style w:type="paragraph" w:styleId="Szmozottlista3">
    <w:name w:val="List Number 3"/>
    <w:basedOn w:val="Norml"/>
    <w:uiPriority w:val="99"/>
    <w:unhideWhenUsed/>
    <w:rsid w:val="651F7193"/>
    <w:pPr>
      <w:numPr>
        <w:numId w:val="23"/>
      </w:numPr>
      <w:contextualSpacing/>
    </w:pPr>
  </w:style>
  <w:style w:type="paragraph" w:styleId="Listafolytatsa">
    <w:name w:val="List Continue"/>
    <w:basedOn w:val="Norml"/>
    <w:uiPriority w:val="99"/>
    <w:unhideWhenUsed/>
    <w:rsid w:val="651F719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651F719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651F7193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651F7193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651F71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651F71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3148</Characters>
  <Application>Microsoft Office Word</Application>
  <DocSecurity>0</DocSecurity>
  <Lines>26</Lines>
  <Paragraphs>7</Paragraphs>
  <ScaleCrop>false</ScaleCrop>
  <Manager/>
  <Company/>
  <LinksUpToDate>false</LinksUpToDate>
  <CharactersWithSpaces>3597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Ábrahám Bence</cp:lastModifiedBy>
  <cp:revision>2</cp:revision>
  <dcterms:created xsi:type="dcterms:W3CDTF">2025-04-27T21:37:00Z</dcterms:created>
  <dcterms:modified xsi:type="dcterms:W3CDTF">2025-04-27T21:37:00Z</dcterms:modified>
  <cp:category/>
</cp:coreProperties>
</file>